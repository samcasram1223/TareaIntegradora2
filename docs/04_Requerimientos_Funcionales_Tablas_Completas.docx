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C047E" w14:textId="77777777" w:rsidR="000E46A0" w:rsidRPr="000329C6" w:rsidRDefault="00000000">
      <w:pPr>
        <w:pStyle w:val="Ttulo1"/>
      </w:pPr>
      <w:r w:rsidRPr="000329C6">
        <w:t>Identificación de Requerimientos Funcionales - Sistema de Gestión de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"/>
        <w:gridCol w:w="8556"/>
        <w:gridCol w:w="36"/>
      </w:tblGrid>
      <w:tr w:rsidR="000329C6" w:rsidRPr="000329C6" w14:paraId="2A65A87C" w14:textId="77777777" w:rsidTr="000329C6">
        <w:trPr>
          <w:gridAfter w:val="1"/>
          <w:wAfter w:w="38" w:type="dxa"/>
        </w:trPr>
        <w:tc>
          <w:tcPr>
            <w:tcW w:w="8780" w:type="dxa"/>
            <w:gridSpan w:val="2"/>
          </w:tcPr>
          <w:p w14:paraId="7B91FB61" w14:textId="77777777" w:rsidR="000329C6" w:rsidRPr="000329C6" w:rsidRDefault="000329C6" w:rsidP="000E107F">
            <w:pPr>
              <w:pStyle w:val="Ttulo2"/>
            </w:pPr>
            <w:r w:rsidRPr="000329C6">
              <w:t>RF1 - Registrar cursos</w:t>
            </w:r>
          </w:p>
        </w:tc>
      </w:tr>
      <w:tr w:rsidR="000329C6" w:rsidRPr="000329C6" w14:paraId="499C6FA0" w14:textId="77777777" w:rsidTr="000329C6">
        <w:trPr>
          <w:gridAfter w:val="1"/>
          <w:wAfter w:w="38" w:type="dxa"/>
        </w:trPr>
        <w:tc>
          <w:tcPr>
            <w:tcW w:w="8780" w:type="dxa"/>
            <w:gridSpan w:val="2"/>
          </w:tcPr>
          <w:p w14:paraId="18FD546C" w14:textId="77777777" w:rsidR="000329C6" w:rsidRPr="000329C6" w:rsidRDefault="000329C6" w:rsidP="000E107F">
            <w:r w:rsidRPr="000329C6">
              <w:t>Resumen: Permite al usuario ejecutar la funcionalidad indicada para cumplir el objetivo del requerimiento. Involucra entrada de datos, validación, procesamiento y confirmación final.</w:t>
            </w:r>
            <w:r w:rsidRPr="000329C6">
              <w:br/>
            </w:r>
          </w:p>
        </w:tc>
      </w:tr>
      <w:tr w:rsidR="000329C6" w:rsidRPr="000329C6" w14:paraId="0BFAC8C4" w14:textId="77777777" w:rsidTr="000329C6">
        <w:trPr>
          <w:gridAfter w:val="1"/>
          <w:wAfter w:w="38" w:type="dxa"/>
        </w:trPr>
        <w:tc>
          <w:tcPr>
            <w:tcW w:w="8780" w:type="dxa"/>
            <w:gridSpan w:val="2"/>
          </w:tcPr>
          <w:p w14:paraId="11733667" w14:textId="77777777" w:rsidR="000329C6" w:rsidRPr="000329C6" w:rsidRDefault="000329C6" w:rsidP="000E107F">
            <w:r w:rsidRPr="000329C6">
              <w:t>Entradas:</w:t>
            </w:r>
          </w:p>
        </w:tc>
      </w:tr>
      <w:tr w:rsidR="000329C6" w:rsidRPr="000329C6" w14:paraId="68A45856" w14:textId="77777777" w:rsidTr="000329C6">
        <w:trPr>
          <w:gridAfter w:val="1"/>
          <w:wAfter w:w="38" w:type="dxa"/>
        </w:trPr>
        <w:tc>
          <w:tcPr>
            <w:tcW w:w="8780" w:type="dxa"/>
            <w:gridSpan w:val="2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9"/>
              <w:gridCol w:w="2761"/>
              <w:gridCol w:w="2798"/>
            </w:tblGrid>
            <w:tr w:rsidR="000329C6" w:rsidRPr="000329C6" w14:paraId="0AC0427A" w14:textId="77777777" w:rsidTr="000E107F">
              <w:tc>
                <w:tcPr>
                  <w:tcW w:w="2880" w:type="dxa"/>
                </w:tcPr>
                <w:p w14:paraId="2EF4B549" w14:textId="77777777" w:rsidR="000329C6" w:rsidRPr="000329C6" w:rsidRDefault="000329C6" w:rsidP="000E107F">
                  <w:r w:rsidRPr="000329C6">
                    <w:t>Nombre entrada</w:t>
                  </w:r>
                </w:p>
              </w:tc>
              <w:tc>
                <w:tcPr>
                  <w:tcW w:w="2880" w:type="dxa"/>
                </w:tcPr>
                <w:p w14:paraId="7CDB8031" w14:textId="77777777" w:rsidR="000329C6" w:rsidRPr="000329C6" w:rsidRDefault="000329C6" w:rsidP="000E107F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0BD1CD5E" w14:textId="77777777" w:rsidR="000329C6" w:rsidRPr="000329C6" w:rsidRDefault="000329C6" w:rsidP="000E107F">
                  <w:r w:rsidRPr="000329C6">
                    <w:t>Condición de valores válidos (formato)</w:t>
                  </w:r>
                </w:p>
              </w:tc>
            </w:tr>
            <w:tr w:rsidR="000329C6" w:rsidRPr="000329C6" w14:paraId="58D76495" w14:textId="77777777" w:rsidTr="000E107F">
              <w:tc>
                <w:tcPr>
                  <w:tcW w:w="2880" w:type="dxa"/>
                </w:tcPr>
                <w:p w14:paraId="0CC3060F" w14:textId="77777777" w:rsidR="000329C6" w:rsidRPr="000329C6" w:rsidRDefault="000329C6" w:rsidP="000E107F">
                  <w:proofErr w:type="spellStart"/>
                  <w:r w:rsidRPr="000329C6">
                    <w:t>codigoCurso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30CC28B8" w14:textId="77777777" w:rsidR="000329C6" w:rsidRPr="000329C6" w:rsidRDefault="000329C6" w:rsidP="000E107F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2342E852" w14:textId="77777777" w:rsidR="000329C6" w:rsidRPr="000329C6" w:rsidRDefault="000329C6" w:rsidP="000E107F">
                  <w:r w:rsidRPr="000329C6">
                    <w:t>Alfanumérico de 5 a 10 caracteres</w:t>
                  </w:r>
                </w:p>
              </w:tc>
            </w:tr>
            <w:tr w:rsidR="000329C6" w:rsidRPr="000329C6" w14:paraId="4211DF74" w14:textId="77777777" w:rsidTr="000E107F">
              <w:tc>
                <w:tcPr>
                  <w:tcW w:w="2880" w:type="dxa"/>
                </w:tcPr>
                <w:p w14:paraId="5A3A9D51" w14:textId="77777777" w:rsidR="000329C6" w:rsidRPr="000329C6" w:rsidRDefault="000329C6" w:rsidP="000E107F">
                  <w:proofErr w:type="spellStart"/>
                  <w:r w:rsidRPr="000329C6">
                    <w:t>nombreCurso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15B20991" w14:textId="77777777" w:rsidR="000329C6" w:rsidRPr="000329C6" w:rsidRDefault="000329C6" w:rsidP="000E107F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6A25AAAF" w14:textId="77777777" w:rsidR="000329C6" w:rsidRPr="000329C6" w:rsidRDefault="000329C6" w:rsidP="000E107F">
                  <w:r w:rsidRPr="000329C6">
                    <w:t>Texto, no vacío</w:t>
                  </w:r>
                </w:p>
              </w:tc>
            </w:tr>
            <w:tr w:rsidR="000329C6" w:rsidRPr="000329C6" w14:paraId="0831EBB0" w14:textId="77777777" w:rsidTr="000E107F">
              <w:tc>
                <w:tcPr>
                  <w:tcW w:w="2880" w:type="dxa"/>
                </w:tcPr>
                <w:p w14:paraId="42B643DA" w14:textId="77777777" w:rsidR="000329C6" w:rsidRPr="000329C6" w:rsidRDefault="000329C6" w:rsidP="000E107F">
                  <w:proofErr w:type="spellStart"/>
                  <w:r w:rsidRPr="000329C6">
                    <w:t>descripcionCurso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6555CC73" w14:textId="77777777" w:rsidR="000329C6" w:rsidRPr="000329C6" w:rsidRDefault="000329C6" w:rsidP="000E107F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279131D8" w14:textId="77777777" w:rsidR="000329C6" w:rsidRPr="000329C6" w:rsidRDefault="000329C6" w:rsidP="000E107F">
                  <w:r w:rsidRPr="000329C6">
                    <w:t>Texto libre, máximo 200 caracteres</w:t>
                  </w:r>
                </w:p>
              </w:tc>
            </w:tr>
            <w:tr w:rsidR="000329C6" w:rsidRPr="000329C6" w14:paraId="4FD094DE" w14:textId="77777777" w:rsidTr="000E107F">
              <w:tc>
                <w:tcPr>
                  <w:tcW w:w="2880" w:type="dxa"/>
                </w:tcPr>
                <w:p w14:paraId="7E2B6599" w14:textId="77777777" w:rsidR="000329C6" w:rsidRPr="000329C6" w:rsidRDefault="000329C6" w:rsidP="000E107F">
                  <w:proofErr w:type="spellStart"/>
                  <w:r w:rsidRPr="000329C6">
                    <w:t>Creditos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61E5944B" w14:textId="77777777" w:rsidR="000329C6" w:rsidRPr="000329C6" w:rsidRDefault="000329C6" w:rsidP="000E107F">
                  <w:r w:rsidRPr="000329C6">
                    <w:t>Entero</w:t>
                  </w:r>
                </w:p>
              </w:tc>
              <w:tc>
                <w:tcPr>
                  <w:tcW w:w="2880" w:type="dxa"/>
                </w:tcPr>
                <w:p w14:paraId="3F76E8DF" w14:textId="77777777" w:rsidR="000329C6" w:rsidRPr="000329C6" w:rsidRDefault="000329C6" w:rsidP="000E107F">
                  <w:r w:rsidRPr="000329C6">
                    <w:t>Número entero entre 1 y 6</w:t>
                  </w:r>
                </w:p>
              </w:tc>
            </w:tr>
          </w:tbl>
          <w:p w14:paraId="0FEBEB08" w14:textId="77777777" w:rsidR="000329C6" w:rsidRPr="000329C6" w:rsidRDefault="000329C6" w:rsidP="000E107F">
            <w:r w:rsidRPr="000329C6">
              <w:br/>
              <w:t>Resultado o Postcondición:</w:t>
            </w:r>
          </w:p>
        </w:tc>
      </w:tr>
      <w:tr w:rsidR="000329C6" w:rsidRPr="000329C6" w14:paraId="6FBD0728" w14:textId="77777777" w:rsidTr="000329C6">
        <w:trPr>
          <w:gridAfter w:val="1"/>
          <w:wAfter w:w="38" w:type="dxa"/>
        </w:trPr>
        <w:tc>
          <w:tcPr>
            <w:tcW w:w="8780" w:type="dxa"/>
            <w:gridSpan w:val="2"/>
          </w:tcPr>
          <w:p w14:paraId="03DDD18F" w14:textId="77777777" w:rsidR="000329C6" w:rsidRPr="000329C6" w:rsidRDefault="000329C6" w:rsidP="000E107F">
            <w:r w:rsidRPr="000329C6">
              <w:t>El curso queda registrado y disponible para ser asociado a proyectos.</w:t>
            </w:r>
          </w:p>
        </w:tc>
      </w:tr>
      <w:tr w:rsidR="000329C6" w:rsidRPr="000329C6" w14:paraId="40903A23" w14:textId="77777777" w:rsidTr="000329C6">
        <w:trPr>
          <w:gridAfter w:val="1"/>
          <w:wAfter w:w="38" w:type="dxa"/>
        </w:trPr>
        <w:tc>
          <w:tcPr>
            <w:tcW w:w="8780" w:type="dxa"/>
            <w:gridSpan w:val="2"/>
          </w:tcPr>
          <w:p w14:paraId="41C869D0" w14:textId="77777777" w:rsidR="000329C6" w:rsidRPr="000329C6" w:rsidRDefault="000329C6" w:rsidP="000E107F">
            <w:r w:rsidRPr="000329C6">
              <w:t>Salidas:</w:t>
            </w:r>
          </w:p>
        </w:tc>
      </w:tr>
      <w:tr w:rsidR="000329C6" w14:paraId="77FEDB88" w14:textId="77777777" w:rsidTr="000329C6">
        <w:trPr>
          <w:gridAfter w:val="1"/>
          <w:wAfter w:w="38" w:type="dxa"/>
        </w:trPr>
        <w:tc>
          <w:tcPr>
            <w:tcW w:w="8780" w:type="dxa"/>
            <w:gridSpan w:val="2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03"/>
              <w:gridCol w:w="2763"/>
              <w:gridCol w:w="2812"/>
            </w:tblGrid>
            <w:tr w:rsidR="000329C6" w:rsidRPr="000329C6" w14:paraId="6F69E925" w14:textId="77777777" w:rsidTr="000E107F">
              <w:tc>
                <w:tcPr>
                  <w:tcW w:w="2880" w:type="dxa"/>
                </w:tcPr>
                <w:p w14:paraId="781327EE" w14:textId="77777777" w:rsidR="000329C6" w:rsidRPr="000329C6" w:rsidRDefault="000329C6" w:rsidP="000E107F">
                  <w:r w:rsidRPr="000329C6">
                    <w:t>Nombre salida</w:t>
                  </w:r>
                </w:p>
              </w:tc>
              <w:tc>
                <w:tcPr>
                  <w:tcW w:w="2880" w:type="dxa"/>
                </w:tcPr>
                <w:p w14:paraId="11EFBFCA" w14:textId="77777777" w:rsidR="000329C6" w:rsidRPr="000329C6" w:rsidRDefault="000329C6" w:rsidP="000E107F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359D5245" w14:textId="77777777" w:rsidR="000329C6" w:rsidRPr="000329C6" w:rsidRDefault="000329C6" w:rsidP="000E107F">
                  <w:r w:rsidRPr="000329C6">
                    <w:t>Formato</w:t>
                  </w:r>
                </w:p>
              </w:tc>
            </w:tr>
            <w:tr w:rsidR="000329C6" w:rsidRPr="000329C6" w14:paraId="162C858C" w14:textId="77777777" w:rsidTr="000E107F">
              <w:tc>
                <w:tcPr>
                  <w:tcW w:w="2880" w:type="dxa"/>
                </w:tcPr>
                <w:p w14:paraId="4D22269A" w14:textId="77777777" w:rsidR="000329C6" w:rsidRPr="000329C6" w:rsidRDefault="000329C6" w:rsidP="000E107F">
                  <w:r w:rsidRPr="000329C6">
                    <w:t>Confirmación</w:t>
                  </w:r>
                </w:p>
              </w:tc>
              <w:tc>
                <w:tcPr>
                  <w:tcW w:w="2880" w:type="dxa"/>
                </w:tcPr>
                <w:p w14:paraId="322FCD05" w14:textId="77777777" w:rsidR="000329C6" w:rsidRPr="000329C6" w:rsidRDefault="000329C6" w:rsidP="000E107F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6ED901F2" w14:textId="77777777" w:rsidR="000329C6" w:rsidRPr="000329C6" w:rsidRDefault="000329C6" w:rsidP="000E107F">
                  <w:r w:rsidRPr="000329C6">
                    <w:t>Texto simple (ej. 'Curso registrado exitosamente.')</w:t>
                  </w:r>
                </w:p>
              </w:tc>
            </w:tr>
          </w:tbl>
          <w:p w14:paraId="450BFD3D" w14:textId="77777777" w:rsidR="000329C6" w:rsidRDefault="000329C6"/>
        </w:tc>
      </w:tr>
      <w:tr w:rsidR="000329C6" w:rsidRPr="000329C6" w14:paraId="05641543" w14:textId="77777777" w:rsidTr="000329C6">
        <w:trPr>
          <w:gridBefore w:val="1"/>
          <w:wBefore w:w="38" w:type="dxa"/>
        </w:trPr>
        <w:tc>
          <w:tcPr>
            <w:tcW w:w="8780" w:type="dxa"/>
            <w:gridSpan w:val="2"/>
          </w:tcPr>
          <w:p w14:paraId="60430001" w14:textId="77777777" w:rsidR="000329C6" w:rsidRPr="000329C6" w:rsidRDefault="000329C6" w:rsidP="003D3693">
            <w:pPr>
              <w:pStyle w:val="Ttulo2"/>
            </w:pPr>
            <w:r w:rsidRPr="000329C6">
              <w:t>RF2 - Registrar profesores</w:t>
            </w:r>
          </w:p>
        </w:tc>
      </w:tr>
      <w:tr w:rsidR="000329C6" w:rsidRPr="000329C6" w14:paraId="1B9554FB" w14:textId="77777777" w:rsidTr="000329C6">
        <w:trPr>
          <w:gridBefore w:val="1"/>
          <w:wBefore w:w="38" w:type="dxa"/>
        </w:trPr>
        <w:tc>
          <w:tcPr>
            <w:tcW w:w="8780" w:type="dxa"/>
            <w:gridSpan w:val="2"/>
          </w:tcPr>
          <w:p w14:paraId="6B905838" w14:textId="77777777" w:rsidR="000329C6" w:rsidRPr="000329C6" w:rsidRDefault="000329C6" w:rsidP="003D3693">
            <w:r w:rsidRPr="000329C6">
              <w:t>Resumen: Permite al usuario ejecutar la funcionalidad indicada para cumplir el objetivo del requerimiento. Involucra entrada de datos, validación, procesamiento y confirmación final.</w:t>
            </w:r>
            <w:r w:rsidRPr="000329C6">
              <w:br/>
            </w:r>
          </w:p>
        </w:tc>
      </w:tr>
      <w:tr w:rsidR="000329C6" w:rsidRPr="000329C6" w14:paraId="0A1F8B95" w14:textId="77777777" w:rsidTr="000329C6">
        <w:trPr>
          <w:gridBefore w:val="1"/>
          <w:wBefore w:w="38" w:type="dxa"/>
        </w:trPr>
        <w:tc>
          <w:tcPr>
            <w:tcW w:w="8780" w:type="dxa"/>
            <w:gridSpan w:val="2"/>
          </w:tcPr>
          <w:p w14:paraId="4AE9E5BE" w14:textId="77777777" w:rsidR="000329C6" w:rsidRPr="000329C6" w:rsidRDefault="000329C6" w:rsidP="003D3693">
            <w:r w:rsidRPr="000329C6">
              <w:t>Entradas:</w:t>
            </w:r>
          </w:p>
        </w:tc>
      </w:tr>
      <w:tr w:rsidR="000329C6" w:rsidRPr="000329C6" w14:paraId="221A486E" w14:textId="77777777" w:rsidTr="000329C6">
        <w:trPr>
          <w:gridBefore w:val="1"/>
          <w:wBefore w:w="38" w:type="dxa"/>
        </w:trPr>
        <w:tc>
          <w:tcPr>
            <w:tcW w:w="8780" w:type="dxa"/>
            <w:gridSpan w:val="2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06"/>
              <w:gridCol w:w="2728"/>
              <w:gridCol w:w="2842"/>
            </w:tblGrid>
            <w:tr w:rsidR="000329C6" w:rsidRPr="000329C6" w14:paraId="5EF38821" w14:textId="77777777" w:rsidTr="003D3693">
              <w:tc>
                <w:tcPr>
                  <w:tcW w:w="2880" w:type="dxa"/>
                </w:tcPr>
                <w:p w14:paraId="773A99A2" w14:textId="77777777" w:rsidR="000329C6" w:rsidRPr="000329C6" w:rsidRDefault="000329C6" w:rsidP="003D3693">
                  <w:r w:rsidRPr="000329C6">
                    <w:t>Nombre entrada</w:t>
                  </w:r>
                </w:p>
              </w:tc>
              <w:tc>
                <w:tcPr>
                  <w:tcW w:w="2880" w:type="dxa"/>
                </w:tcPr>
                <w:p w14:paraId="1E24D922" w14:textId="77777777" w:rsidR="000329C6" w:rsidRPr="000329C6" w:rsidRDefault="000329C6" w:rsidP="003D3693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06AABBCE" w14:textId="77777777" w:rsidR="000329C6" w:rsidRPr="000329C6" w:rsidRDefault="000329C6" w:rsidP="003D3693">
                  <w:r w:rsidRPr="000329C6">
                    <w:t>Condición de valores válidos (formato)</w:t>
                  </w:r>
                </w:p>
              </w:tc>
            </w:tr>
            <w:tr w:rsidR="000329C6" w:rsidRPr="000329C6" w14:paraId="4B549F97" w14:textId="77777777" w:rsidTr="003D3693">
              <w:tc>
                <w:tcPr>
                  <w:tcW w:w="2880" w:type="dxa"/>
                </w:tcPr>
                <w:p w14:paraId="3FBA3FF7" w14:textId="77777777" w:rsidR="000329C6" w:rsidRPr="000329C6" w:rsidRDefault="000329C6" w:rsidP="003D3693">
                  <w:proofErr w:type="spellStart"/>
                  <w:r w:rsidRPr="000329C6">
                    <w:t>idProfesor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6734C8BC" w14:textId="77777777" w:rsidR="000329C6" w:rsidRPr="000329C6" w:rsidRDefault="000329C6" w:rsidP="003D3693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6F05C49D" w14:textId="77777777" w:rsidR="000329C6" w:rsidRPr="000329C6" w:rsidRDefault="000329C6" w:rsidP="003D3693">
                  <w:r w:rsidRPr="000329C6">
                    <w:t>Número de identificación único (5-15 dígitos)</w:t>
                  </w:r>
                </w:p>
              </w:tc>
            </w:tr>
            <w:tr w:rsidR="000329C6" w:rsidRPr="000329C6" w14:paraId="6EB8E7D1" w14:textId="77777777" w:rsidTr="003D3693">
              <w:tc>
                <w:tcPr>
                  <w:tcW w:w="2880" w:type="dxa"/>
                </w:tcPr>
                <w:p w14:paraId="087B34B5" w14:textId="77777777" w:rsidR="000329C6" w:rsidRPr="000329C6" w:rsidRDefault="000329C6" w:rsidP="003D3693">
                  <w:proofErr w:type="spellStart"/>
                  <w:r w:rsidRPr="000329C6">
                    <w:t>tipoId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79A1B6DA" w14:textId="77777777" w:rsidR="000329C6" w:rsidRPr="000329C6" w:rsidRDefault="000329C6" w:rsidP="003D3693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4BF0C4C0" w14:textId="77777777" w:rsidR="000329C6" w:rsidRPr="000329C6" w:rsidRDefault="000329C6" w:rsidP="003D3693">
                  <w:r w:rsidRPr="000329C6">
                    <w:t>Debe ser uno de: 'CC', 'CE', 'Pasaporte'</w:t>
                  </w:r>
                </w:p>
              </w:tc>
            </w:tr>
            <w:tr w:rsidR="000329C6" w:rsidRPr="000329C6" w14:paraId="465DF39B" w14:textId="77777777" w:rsidTr="003D3693">
              <w:tc>
                <w:tcPr>
                  <w:tcW w:w="2880" w:type="dxa"/>
                </w:tcPr>
                <w:p w14:paraId="46A2369C" w14:textId="77777777" w:rsidR="000329C6" w:rsidRPr="000329C6" w:rsidRDefault="000329C6" w:rsidP="003D3693">
                  <w:proofErr w:type="spellStart"/>
                  <w:r w:rsidRPr="000329C6">
                    <w:lastRenderedPageBreak/>
                    <w:t>nombreCompleto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5815D7E9" w14:textId="77777777" w:rsidR="000329C6" w:rsidRPr="000329C6" w:rsidRDefault="000329C6" w:rsidP="003D3693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5908EC4C" w14:textId="77777777" w:rsidR="000329C6" w:rsidRPr="000329C6" w:rsidRDefault="000329C6" w:rsidP="003D3693">
                  <w:r w:rsidRPr="000329C6">
                    <w:t>Nombre completo, no vacío</w:t>
                  </w:r>
                </w:p>
              </w:tc>
            </w:tr>
            <w:tr w:rsidR="000329C6" w:rsidRPr="000329C6" w14:paraId="0D489BCE" w14:textId="77777777" w:rsidTr="003D3693">
              <w:tc>
                <w:tcPr>
                  <w:tcW w:w="2880" w:type="dxa"/>
                </w:tcPr>
                <w:p w14:paraId="1D574C8A" w14:textId="77777777" w:rsidR="000329C6" w:rsidRPr="000329C6" w:rsidRDefault="000329C6" w:rsidP="003D3693">
                  <w:r w:rsidRPr="000329C6">
                    <w:t>Email</w:t>
                  </w:r>
                </w:p>
              </w:tc>
              <w:tc>
                <w:tcPr>
                  <w:tcW w:w="2880" w:type="dxa"/>
                </w:tcPr>
                <w:p w14:paraId="39200BB2" w14:textId="77777777" w:rsidR="000329C6" w:rsidRPr="000329C6" w:rsidRDefault="000329C6" w:rsidP="003D3693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1D6D8308" w14:textId="77777777" w:rsidR="000329C6" w:rsidRPr="000329C6" w:rsidRDefault="000329C6" w:rsidP="003D3693">
                  <w:r w:rsidRPr="000329C6">
                    <w:t>Formato email válido: usuario@dominio.com</w:t>
                  </w:r>
                </w:p>
              </w:tc>
            </w:tr>
          </w:tbl>
          <w:p w14:paraId="358DF5C5" w14:textId="77777777" w:rsidR="000329C6" w:rsidRPr="000329C6" w:rsidRDefault="000329C6" w:rsidP="003D3693">
            <w:r w:rsidRPr="000329C6">
              <w:br/>
              <w:t>Resultado o Postcondición:</w:t>
            </w:r>
          </w:p>
        </w:tc>
      </w:tr>
      <w:tr w:rsidR="000329C6" w:rsidRPr="000329C6" w14:paraId="334AA985" w14:textId="77777777" w:rsidTr="000329C6">
        <w:trPr>
          <w:gridBefore w:val="1"/>
          <w:wBefore w:w="38" w:type="dxa"/>
        </w:trPr>
        <w:tc>
          <w:tcPr>
            <w:tcW w:w="8780" w:type="dxa"/>
            <w:gridSpan w:val="2"/>
          </w:tcPr>
          <w:p w14:paraId="655970D6" w14:textId="77777777" w:rsidR="000329C6" w:rsidRPr="000329C6" w:rsidRDefault="000329C6" w:rsidP="003D3693">
            <w:r w:rsidRPr="000329C6">
              <w:lastRenderedPageBreak/>
              <w:t>El profesor queda registrado en el sistema.</w:t>
            </w:r>
          </w:p>
        </w:tc>
      </w:tr>
      <w:tr w:rsidR="000329C6" w:rsidRPr="000329C6" w14:paraId="4C99A586" w14:textId="77777777" w:rsidTr="000329C6">
        <w:trPr>
          <w:gridBefore w:val="1"/>
          <w:wBefore w:w="38" w:type="dxa"/>
        </w:trPr>
        <w:tc>
          <w:tcPr>
            <w:tcW w:w="8780" w:type="dxa"/>
            <w:gridSpan w:val="2"/>
          </w:tcPr>
          <w:p w14:paraId="52561CBF" w14:textId="77777777" w:rsidR="000329C6" w:rsidRPr="000329C6" w:rsidRDefault="000329C6" w:rsidP="003D3693">
            <w:r w:rsidRPr="000329C6">
              <w:t>Salidas:</w:t>
            </w:r>
          </w:p>
        </w:tc>
      </w:tr>
      <w:tr w:rsidR="000329C6" w14:paraId="4CBB81A6" w14:textId="77777777" w:rsidTr="000329C6">
        <w:trPr>
          <w:gridBefore w:val="1"/>
          <w:wBefore w:w="38" w:type="dxa"/>
        </w:trPr>
        <w:tc>
          <w:tcPr>
            <w:tcW w:w="8780" w:type="dxa"/>
            <w:gridSpan w:val="2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2"/>
              <w:gridCol w:w="2776"/>
              <w:gridCol w:w="2788"/>
            </w:tblGrid>
            <w:tr w:rsidR="000329C6" w:rsidRPr="000329C6" w14:paraId="4A01E686" w14:textId="77777777" w:rsidTr="003D3693">
              <w:tc>
                <w:tcPr>
                  <w:tcW w:w="2880" w:type="dxa"/>
                </w:tcPr>
                <w:p w14:paraId="3D6FF33A" w14:textId="77777777" w:rsidR="000329C6" w:rsidRPr="000329C6" w:rsidRDefault="000329C6" w:rsidP="003D3693">
                  <w:r w:rsidRPr="000329C6">
                    <w:t>Nombre salida</w:t>
                  </w:r>
                </w:p>
              </w:tc>
              <w:tc>
                <w:tcPr>
                  <w:tcW w:w="2880" w:type="dxa"/>
                </w:tcPr>
                <w:p w14:paraId="0AD2C0FB" w14:textId="77777777" w:rsidR="000329C6" w:rsidRPr="000329C6" w:rsidRDefault="000329C6" w:rsidP="003D3693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5242068B" w14:textId="77777777" w:rsidR="000329C6" w:rsidRPr="000329C6" w:rsidRDefault="000329C6" w:rsidP="003D3693">
                  <w:r w:rsidRPr="000329C6">
                    <w:t>Formato</w:t>
                  </w:r>
                </w:p>
              </w:tc>
            </w:tr>
            <w:tr w:rsidR="000329C6" w:rsidRPr="000329C6" w14:paraId="16B23518" w14:textId="77777777" w:rsidTr="003D3693">
              <w:tc>
                <w:tcPr>
                  <w:tcW w:w="2880" w:type="dxa"/>
                </w:tcPr>
                <w:p w14:paraId="45F58F53" w14:textId="77777777" w:rsidR="000329C6" w:rsidRPr="000329C6" w:rsidRDefault="000329C6" w:rsidP="003D3693">
                  <w:r w:rsidRPr="000329C6">
                    <w:t>Confirmación</w:t>
                  </w:r>
                </w:p>
              </w:tc>
              <w:tc>
                <w:tcPr>
                  <w:tcW w:w="2880" w:type="dxa"/>
                </w:tcPr>
                <w:p w14:paraId="78884B86" w14:textId="77777777" w:rsidR="000329C6" w:rsidRPr="000329C6" w:rsidRDefault="000329C6" w:rsidP="003D3693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1FC654DC" w14:textId="77777777" w:rsidR="000329C6" w:rsidRPr="000329C6" w:rsidRDefault="000329C6" w:rsidP="003D3693">
                  <w:r w:rsidRPr="000329C6">
                    <w:t>Texto simple</w:t>
                  </w:r>
                </w:p>
              </w:tc>
            </w:tr>
          </w:tbl>
          <w:p w14:paraId="4DABA3E6" w14:textId="77777777" w:rsidR="000329C6" w:rsidRDefault="000329C6"/>
        </w:tc>
      </w:tr>
    </w:tbl>
    <w:p w14:paraId="1C1FE134" w14:textId="77777777" w:rsidR="000329C6" w:rsidRDefault="000329C6">
      <w:pPr>
        <w:pStyle w:val="Ttulo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329C6" w:rsidRPr="000329C6" w14:paraId="480884DE" w14:textId="77777777" w:rsidTr="000329C6">
        <w:tc>
          <w:tcPr>
            <w:tcW w:w="8780" w:type="dxa"/>
          </w:tcPr>
          <w:p w14:paraId="73C0D717" w14:textId="77777777" w:rsidR="000329C6" w:rsidRPr="000329C6" w:rsidRDefault="000329C6" w:rsidP="00F478DC">
            <w:pPr>
              <w:pStyle w:val="Ttulo2"/>
            </w:pPr>
            <w:r w:rsidRPr="000329C6">
              <w:t>RF3 - Registrar proyectos</w:t>
            </w:r>
          </w:p>
        </w:tc>
      </w:tr>
      <w:tr w:rsidR="000329C6" w:rsidRPr="000329C6" w14:paraId="25DA29B5" w14:textId="77777777" w:rsidTr="000329C6">
        <w:tc>
          <w:tcPr>
            <w:tcW w:w="8780" w:type="dxa"/>
          </w:tcPr>
          <w:p w14:paraId="09DE07B4" w14:textId="77777777" w:rsidR="000329C6" w:rsidRPr="000329C6" w:rsidRDefault="000329C6" w:rsidP="00F478DC">
            <w:r w:rsidRPr="000329C6">
              <w:t>Resumen: Permite al usuario ejecutar la funcionalidad indicada para cumplir el objetivo del requerimiento. Involucra entrada de datos, validación, procesamiento y confirmación final.</w:t>
            </w:r>
            <w:r w:rsidRPr="000329C6">
              <w:br/>
            </w:r>
          </w:p>
        </w:tc>
      </w:tr>
      <w:tr w:rsidR="000329C6" w:rsidRPr="000329C6" w14:paraId="440F22D8" w14:textId="77777777" w:rsidTr="000329C6">
        <w:tc>
          <w:tcPr>
            <w:tcW w:w="8780" w:type="dxa"/>
          </w:tcPr>
          <w:p w14:paraId="3D7EC9C3" w14:textId="77777777" w:rsidR="000329C6" w:rsidRPr="000329C6" w:rsidRDefault="000329C6" w:rsidP="00F478DC">
            <w:r w:rsidRPr="000329C6">
              <w:t>Entradas:</w:t>
            </w:r>
          </w:p>
        </w:tc>
      </w:tr>
      <w:tr w:rsidR="000329C6" w:rsidRPr="000329C6" w14:paraId="4E418AF7" w14:textId="77777777" w:rsidTr="000329C6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8"/>
              <w:gridCol w:w="2799"/>
              <w:gridCol w:w="2797"/>
            </w:tblGrid>
            <w:tr w:rsidR="000329C6" w:rsidRPr="000329C6" w14:paraId="3B8AFFBC" w14:textId="77777777" w:rsidTr="00F478DC">
              <w:tc>
                <w:tcPr>
                  <w:tcW w:w="2880" w:type="dxa"/>
                </w:tcPr>
                <w:p w14:paraId="13B88C9E" w14:textId="77777777" w:rsidR="000329C6" w:rsidRPr="000329C6" w:rsidRDefault="000329C6" w:rsidP="00F478DC">
                  <w:r w:rsidRPr="000329C6">
                    <w:t>Nombre entrada</w:t>
                  </w:r>
                </w:p>
              </w:tc>
              <w:tc>
                <w:tcPr>
                  <w:tcW w:w="2880" w:type="dxa"/>
                </w:tcPr>
                <w:p w14:paraId="29F73C34" w14:textId="77777777" w:rsidR="000329C6" w:rsidRPr="000329C6" w:rsidRDefault="000329C6" w:rsidP="00F478DC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0CCD5037" w14:textId="77777777" w:rsidR="000329C6" w:rsidRPr="000329C6" w:rsidRDefault="000329C6" w:rsidP="00F478DC">
                  <w:r w:rsidRPr="000329C6">
                    <w:t>Condición de valores válidos (formato)</w:t>
                  </w:r>
                </w:p>
              </w:tc>
            </w:tr>
            <w:tr w:rsidR="000329C6" w:rsidRPr="000329C6" w14:paraId="731338BA" w14:textId="77777777" w:rsidTr="00F478DC">
              <w:tc>
                <w:tcPr>
                  <w:tcW w:w="2880" w:type="dxa"/>
                </w:tcPr>
                <w:p w14:paraId="5E819A26" w14:textId="77777777" w:rsidR="000329C6" w:rsidRPr="000329C6" w:rsidRDefault="000329C6" w:rsidP="00F478DC">
                  <w:proofErr w:type="spellStart"/>
                  <w:r w:rsidRPr="000329C6">
                    <w:t>idProyecto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2D038F41" w14:textId="77777777" w:rsidR="000329C6" w:rsidRPr="000329C6" w:rsidRDefault="000329C6" w:rsidP="00F478DC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7C9B7638" w14:textId="77777777" w:rsidR="000329C6" w:rsidRPr="000329C6" w:rsidRDefault="000329C6" w:rsidP="00F478DC">
                  <w:r w:rsidRPr="000329C6">
                    <w:t>Código único alfanumérico (sin espacios)</w:t>
                  </w:r>
                </w:p>
              </w:tc>
            </w:tr>
            <w:tr w:rsidR="000329C6" w:rsidRPr="000329C6" w14:paraId="144C2B8D" w14:textId="77777777" w:rsidTr="00F478DC">
              <w:tc>
                <w:tcPr>
                  <w:tcW w:w="2880" w:type="dxa"/>
                </w:tcPr>
                <w:p w14:paraId="43743779" w14:textId="77777777" w:rsidR="000329C6" w:rsidRPr="000329C6" w:rsidRDefault="000329C6" w:rsidP="00F478DC">
                  <w:proofErr w:type="spellStart"/>
                  <w:r w:rsidRPr="000329C6">
                    <w:t>nombreProyecto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5C80F931" w14:textId="77777777" w:rsidR="000329C6" w:rsidRPr="000329C6" w:rsidRDefault="000329C6" w:rsidP="00F478DC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5AE4BDA4" w14:textId="77777777" w:rsidR="000329C6" w:rsidRPr="000329C6" w:rsidRDefault="000329C6" w:rsidP="00F478DC">
                  <w:r w:rsidRPr="000329C6">
                    <w:t>Texto no vacío</w:t>
                  </w:r>
                </w:p>
              </w:tc>
            </w:tr>
            <w:tr w:rsidR="000329C6" w:rsidRPr="000329C6" w14:paraId="2784E71D" w14:textId="77777777" w:rsidTr="00F478DC">
              <w:tc>
                <w:tcPr>
                  <w:tcW w:w="2880" w:type="dxa"/>
                </w:tcPr>
                <w:p w14:paraId="492F7413" w14:textId="77777777" w:rsidR="000329C6" w:rsidRPr="000329C6" w:rsidRDefault="000329C6" w:rsidP="00F478DC">
                  <w:proofErr w:type="spellStart"/>
                  <w:r w:rsidRPr="000329C6">
                    <w:t>tipoProyecto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3C84CB0E" w14:textId="77777777" w:rsidR="000329C6" w:rsidRPr="000329C6" w:rsidRDefault="000329C6" w:rsidP="00F478DC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4D6E9CDF" w14:textId="77777777" w:rsidR="000329C6" w:rsidRPr="000329C6" w:rsidRDefault="000329C6" w:rsidP="00F478DC">
                  <w:r w:rsidRPr="000329C6">
                    <w:t>TI / Proyecto de curso / Final</w:t>
                  </w:r>
                </w:p>
              </w:tc>
            </w:tr>
            <w:tr w:rsidR="000329C6" w:rsidRPr="000329C6" w14:paraId="7B5748DA" w14:textId="77777777" w:rsidTr="00F478DC">
              <w:tc>
                <w:tcPr>
                  <w:tcW w:w="2880" w:type="dxa"/>
                </w:tcPr>
                <w:p w14:paraId="30A2FDAE" w14:textId="77777777" w:rsidR="000329C6" w:rsidRPr="000329C6" w:rsidRDefault="000329C6" w:rsidP="00F478DC">
                  <w:proofErr w:type="spellStart"/>
                  <w:r w:rsidRPr="000329C6">
                    <w:t>Semester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77EAD440" w14:textId="77777777" w:rsidR="000329C6" w:rsidRPr="000329C6" w:rsidRDefault="000329C6" w:rsidP="00F478DC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06DD8581" w14:textId="77777777" w:rsidR="000329C6" w:rsidRPr="000329C6" w:rsidRDefault="000329C6" w:rsidP="00F478DC">
                  <w:r w:rsidRPr="000329C6">
                    <w:t>Formato: AAAA-S (ej. 2024-1)</w:t>
                  </w:r>
                </w:p>
              </w:tc>
            </w:tr>
            <w:tr w:rsidR="000329C6" w:rsidRPr="000329C6" w14:paraId="2049FE54" w14:textId="77777777" w:rsidTr="00F478DC">
              <w:tc>
                <w:tcPr>
                  <w:tcW w:w="2880" w:type="dxa"/>
                </w:tcPr>
                <w:p w14:paraId="5E92CCBA" w14:textId="77777777" w:rsidR="000329C6" w:rsidRPr="000329C6" w:rsidRDefault="000329C6" w:rsidP="00F478DC">
                  <w:proofErr w:type="spellStart"/>
                  <w:r w:rsidRPr="000329C6">
                    <w:t>Descripcion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40C4ED63" w14:textId="77777777" w:rsidR="000329C6" w:rsidRPr="000329C6" w:rsidRDefault="000329C6" w:rsidP="00F478DC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5DD3C56E" w14:textId="77777777" w:rsidR="000329C6" w:rsidRPr="000329C6" w:rsidRDefault="000329C6" w:rsidP="00F478DC">
                  <w:r w:rsidRPr="000329C6">
                    <w:t>Máximo 300 caracteres</w:t>
                  </w:r>
                </w:p>
              </w:tc>
            </w:tr>
            <w:tr w:rsidR="000329C6" w:rsidRPr="000329C6" w14:paraId="51EE60ED" w14:textId="77777777" w:rsidTr="00F478DC">
              <w:tc>
                <w:tcPr>
                  <w:tcW w:w="2880" w:type="dxa"/>
                </w:tcPr>
                <w:p w14:paraId="51AEAF89" w14:textId="77777777" w:rsidR="000329C6" w:rsidRPr="000329C6" w:rsidRDefault="000329C6" w:rsidP="00F478DC">
                  <w:proofErr w:type="spellStart"/>
                  <w:r w:rsidRPr="000329C6">
                    <w:t>palabrasClave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3590FE80" w14:textId="77777777" w:rsidR="000329C6" w:rsidRPr="000329C6" w:rsidRDefault="000329C6" w:rsidP="00F478DC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16804547" w14:textId="77777777" w:rsidR="000329C6" w:rsidRPr="000329C6" w:rsidRDefault="000329C6" w:rsidP="00F478DC">
                  <w:r w:rsidRPr="000329C6">
                    <w:t>Separadas por coma</w:t>
                  </w:r>
                </w:p>
              </w:tc>
            </w:tr>
            <w:tr w:rsidR="000329C6" w:rsidRPr="000329C6" w14:paraId="0978BFDF" w14:textId="77777777" w:rsidTr="00F478DC">
              <w:tc>
                <w:tcPr>
                  <w:tcW w:w="2880" w:type="dxa"/>
                </w:tcPr>
                <w:p w14:paraId="41093D6A" w14:textId="77777777" w:rsidR="000329C6" w:rsidRPr="000329C6" w:rsidRDefault="000329C6" w:rsidP="00F478DC">
                  <w:proofErr w:type="spellStart"/>
                  <w:r w:rsidRPr="000329C6">
                    <w:t>enlaceEnunciado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1A85D2C4" w14:textId="77777777" w:rsidR="000329C6" w:rsidRPr="000329C6" w:rsidRDefault="000329C6" w:rsidP="00F478DC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1AF37914" w14:textId="77777777" w:rsidR="000329C6" w:rsidRPr="000329C6" w:rsidRDefault="000329C6" w:rsidP="00F478DC">
                  <w:r w:rsidRPr="000329C6">
                    <w:t>URL válida</w:t>
                  </w:r>
                </w:p>
              </w:tc>
            </w:tr>
            <w:tr w:rsidR="000329C6" w:rsidRPr="000329C6" w14:paraId="64647780" w14:textId="77777777" w:rsidTr="00F478DC">
              <w:tc>
                <w:tcPr>
                  <w:tcW w:w="2880" w:type="dxa"/>
                </w:tcPr>
                <w:p w14:paraId="78658C0D" w14:textId="77777777" w:rsidR="000329C6" w:rsidRPr="000329C6" w:rsidRDefault="000329C6" w:rsidP="00F478DC">
                  <w:proofErr w:type="spellStart"/>
                  <w:r w:rsidRPr="000329C6">
                    <w:t>cursoCodigo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6ABAB7D8" w14:textId="77777777" w:rsidR="000329C6" w:rsidRPr="000329C6" w:rsidRDefault="000329C6" w:rsidP="00F478DC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182BD3AE" w14:textId="77777777" w:rsidR="000329C6" w:rsidRPr="000329C6" w:rsidRDefault="000329C6" w:rsidP="00F478DC">
                  <w:r w:rsidRPr="000329C6">
                    <w:t>Debe existir en sistema</w:t>
                  </w:r>
                </w:p>
              </w:tc>
            </w:tr>
            <w:tr w:rsidR="000329C6" w:rsidRPr="000329C6" w14:paraId="70C1E0B9" w14:textId="77777777" w:rsidTr="00F478DC">
              <w:tc>
                <w:tcPr>
                  <w:tcW w:w="2880" w:type="dxa"/>
                </w:tcPr>
                <w:p w14:paraId="7D4959AA" w14:textId="77777777" w:rsidR="000329C6" w:rsidRPr="000329C6" w:rsidRDefault="000329C6" w:rsidP="00F478DC">
                  <w:r w:rsidRPr="000329C6">
                    <w:t>Empresas</w:t>
                  </w:r>
                </w:p>
              </w:tc>
              <w:tc>
                <w:tcPr>
                  <w:tcW w:w="2880" w:type="dxa"/>
                </w:tcPr>
                <w:p w14:paraId="0201CBBE" w14:textId="77777777" w:rsidR="000329C6" w:rsidRPr="000329C6" w:rsidRDefault="000329C6" w:rsidP="00F478DC">
                  <w:r w:rsidRPr="000329C6">
                    <w:t>Lista&lt;</w:t>
                  </w:r>
                  <w:proofErr w:type="spellStart"/>
                  <w:r w:rsidRPr="000329C6">
                    <w:t>String</w:t>
                  </w:r>
                  <w:proofErr w:type="spellEnd"/>
                  <w:r w:rsidRPr="000329C6">
                    <w:t>&gt;</w:t>
                  </w:r>
                </w:p>
              </w:tc>
              <w:tc>
                <w:tcPr>
                  <w:tcW w:w="2880" w:type="dxa"/>
                </w:tcPr>
                <w:p w14:paraId="19F1EA9A" w14:textId="77777777" w:rsidR="000329C6" w:rsidRPr="000329C6" w:rsidRDefault="000329C6" w:rsidP="00F478DC">
                  <w:r w:rsidRPr="000329C6">
                    <w:t>Separadas por coma</w:t>
                  </w:r>
                </w:p>
              </w:tc>
            </w:tr>
          </w:tbl>
          <w:p w14:paraId="58D714B0" w14:textId="77777777" w:rsidR="000329C6" w:rsidRPr="000329C6" w:rsidRDefault="000329C6" w:rsidP="00F478DC">
            <w:r w:rsidRPr="000329C6">
              <w:br/>
              <w:t>Resultado o Postcondición:</w:t>
            </w:r>
          </w:p>
        </w:tc>
      </w:tr>
      <w:tr w:rsidR="000329C6" w:rsidRPr="000329C6" w14:paraId="2BFE05E1" w14:textId="77777777" w:rsidTr="000329C6">
        <w:tc>
          <w:tcPr>
            <w:tcW w:w="8780" w:type="dxa"/>
          </w:tcPr>
          <w:p w14:paraId="437CF634" w14:textId="77777777" w:rsidR="000329C6" w:rsidRPr="000329C6" w:rsidRDefault="000329C6" w:rsidP="00F478DC">
            <w:r w:rsidRPr="000329C6">
              <w:t>El proyecto queda disponible para ser vinculado a resultados.</w:t>
            </w:r>
          </w:p>
        </w:tc>
      </w:tr>
      <w:tr w:rsidR="000329C6" w:rsidRPr="000329C6" w14:paraId="305B201B" w14:textId="77777777" w:rsidTr="000329C6">
        <w:tc>
          <w:tcPr>
            <w:tcW w:w="8780" w:type="dxa"/>
          </w:tcPr>
          <w:p w14:paraId="4B344C2C" w14:textId="77777777" w:rsidR="000329C6" w:rsidRPr="000329C6" w:rsidRDefault="000329C6" w:rsidP="00F478DC">
            <w:r w:rsidRPr="000329C6">
              <w:t>Salidas:</w:t>
            </w:r>
          </w:p>
        </w:tc>
      </w:tr>
      <w:tr w:rsidR="000329C6" w14:paraId="1B548C1E" w14:textId="77777777" w:rsidTr="000329C6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21"/>
              <w:gridCol w:w="2791"/>
              <w:gridCol w:w="2802"/>
            </w:tblGrid>
            <w:tr w:rsidR="000329C6" w:rsidRPr="000329C6" w14:paraId="7A67C2FE" w14:textId="77777777" w:rsidTr="00F478DC">
              <w:tc>
                <w:tcPr>
                  <w:tcW w:w="2880" w:type="dxa"/>
                </w:tcPr>
                <w:p w14:paraId="32EB89C5" w14:textId="77777777" w:rsidR="000329C6" w:rsidRPr="000329C6" w:rsidRDefault="000329C6" w:rsidP="00F478DC">
                  <w:r w:rsidRPr="000329C6">
                    <w:lastRenderedPageBreak/>
                    <w:t>Nombre salida</w:t>
                  </w:r>
                </w:p>
              </w:tc>
              <w:tc>
                <w:tcPr>
                  <w:tcW w:w="2880" w:type="dxa"/>
                </w:tcPr>
                <w:p w14:paraId="11111BDE" w14:textId="77777777" w:rsidR="000329C6" w:rsidRPr="000329C6" w:rsidRDefault="000329C6" w:rsidP="00F478DC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5866CA32" w14:textId="77777777" w:rsidR="000329C6" w:rsidRPr="000329C6" w:rsidRDefault="000329C6" w:rsidP="00F478DC">
                  <w:r w:rsidRPr="000329C6">
                    <w:t>Formato</w:t>
                  </w:r>
                </w:p>
              </w:tc>
            </w:tr>
            <w:tr w:rsidR="000329C6" w:rsidRPr="000329C6" w14:paraId="1B6E3873" w14:textId="77777777" w:rsidTr="00F478DC">
              <w:tc>
                <w:tcPr>
                  <w:tcW w:w="2880" w:type="dxa"/>
                </w:tcPr>
                <w:p w14:paraId="79B07A83" w14:textId="77777777" w:rsidR="000329C6" w:rsidRPr="000329C6" w:rsidRDefault="000329C6" w:rsidP="00F478DC">
                  <w:r w:rsidRPr="000329C6">
                    <w:t>Confirmación</w:t>
                  </w:r>
                </w:p>
              </w:tc>
              <w:tc>
                <w:tcPr>
                  <w:tcW w:w="2880" w:type="dxa"/>
                </w:tcPr>
                <w:p w14:paraId="0258F7B1" w14:textId="77777777" w:rsidR="000329C6" w:rsidRPr="000329C6" w:rsidRDefault="000329C6" w:rsidP="00F478DC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2A22FDC5" w14:textId="77777777" w:rsidR="000329C6" w:rsidRPr="000329C6" w:rsidRDefault="000329C6" w:rsidP="00F478DC">
                  <w:r w:rsidRPr="000329C6">
                    <w:t>Texto simple</w:t>
                  </w:r>
                </w:p>
              </w:tc>
            </w:tr>
          </w:tbl>
          <w:p w14:paraId="6E786200" w14:textId="77777777" w:rsidR="000329C6" w:rsidRDefault="000329C6"/>
        </w:tc>
      </w:tr>
    </w:tbl>
    <w:p w14:paraId="23BE555F" w14:textId="77777777" w:rsidR="000329C6" w:rsidRDefault="000329C6">
      <w:pPr>
        <w:pStyle w:val="Ttulo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329C6" w:rsidRPr="000329C6" w14:paraId="782F1038" w14:textId="77777777" w:rsidTr="000329C6">
        <w:tc>
          <w:tcPr>
            <w:tcW w:w="8780" w:type="dxa"/>
          </w:tcPr>
          <w:p w14:paraId="199159CF" w14:textId="77777777" w:rsidR="000329C6" w:rsidRPr="000329C6" w:rsidRDefault="000329C6" w:rsidP="00D228CA">
            <w:pPr>
              <w:pStyle w:val="Ttulo2"/>
            </w:pPr>
            <w:r w:rsidRPr="000329C6">
              <w:t>RF4 - Asociar resultados</w:t>
            </w:r>
          </w:p>
        </w:tc>
      </w:tr>
      <w:tr w:rsidR="000329C6" w:rsidRPr="000329C6" w14:paraId="2A4C12FD" w14:textId="77777777" w:rsidTr="000329C6">
        <w:tc>
          <w:tcPr>
            <w:tcW w:w="8780" w:type="dxa"/>
          </w:tcPr>
          <w:p w14:paraId="408E331F" w14:textId="77777777" w:rsidR="000329C6" w:rsidRPr="000329C6" w:rsidRDefault="000329C6" w:rsidP="00D228CA">
            <w:r w:rsidRPr="000329C6">
              <w:t>Resumen: Permite al usuario ejecutar la funcionalidad indicada para cumplir el objetivo del requerimiento. Involucra entrada de datos, validación, procesamiento y confirmación final.</w:t>
            </w:r>
            <w:r w:rsidRPr="000329C6">
              <w:br/>
            </w:r>
          </w:p>
        </w:tc>
      </w:tr>
      <w:tr w:rsidR="000329C6" w:rsidRPr="000329C6" w14:paraId="52BBAE7B" w14:textId="77777777" w:rsidTr="000329C6">
        <w:tc>
          <w:tcPr>
            <w:tcW w:w="8780" w:type="dxa"/>
          </w:tcPr>
          <w:p w14:paraId="43814EE0" w14:textId="77777777" w:rsidR="000329C6" w:rsidRPr="000329C6" w:rsidRDefault="000329C6" w:rsidP="00D228CA">
            <w:r w:rsidRPr="000329C6">
              <w:t>Entradas:</w:t>
            </w:r>
          </w:p>
        </w:tc>
      </w:tr>
      <w:tr w:rsidR="000329C6" w:rsidRPr="000329C6" w14:paraId="6501947A" w14:textId="77777777" w:rsidTr="000329C6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2"/>
              <w:gridCol w:w="2793"/>
              <w:gridCol w:w="2809"/>
            </w:tblGrid>
            <w:tr w:rsidR="000329C6" w:rsidRPr="000329C6" w14:paraId="27A7DB81" w14:textId="77777777" w:rsidTr="00D228CA">
              <w:tc>
                <w:tcPr>
                  <w:tcW w:w="2880" w:type="dxa"/>
                </w:tcPr>
                <w:p w14:paraId="05218CFD" w14:textId="77777777" w:rsidR="000329C6" w:rsidRPr="000329C6" w:rsidRDefault="000329C6" w:rsidP="00D228CA">
                  <w:r w:rsidRPr="000329C6">
                    <w:t>Nombre entrada</w:t>
                  </w:r>
                </w:p>
              </w:tc>
              <w:tc>
                <w:tcPr>
                  <w:tcW w:w="2880" w:type="dxa"/>
                </w:tcPr>
                <w:p w14:paraId="732A7364" w14:textId="77777777" w:rsidR="000329C6" w:rsidRPr="000329C6" w:rsidRDefault="000329C6" w:rsidP="00D228CA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3E99A6FC" w14:textId="77777777" w:rsidR="000329C6" w:rsidRPr="000329C6" w:rsidRDefault="000329C6" w:rsidP="00D228CA">
                  <w:r w:rsidRPr="000329C6">
                    <w:t>Condición de valores válidos (formato)</w:t>
                  </w:r>
                </w:p>
              </w:tc>
            </w:tr>
            <w:tr w:rsidR="000329C6" w:rsidRPr="000329C6" w14:paraId="78D0D52A" w14:textId="77777777" w:rsidTr="00D228CA">
              <w:tc>
                <w:tcPr>
                  <w:tcW w:w="2880" w:type="dxa"/>
                </w:tcPr>
                <w:p w14:paraId="6D9CA20D" w14:textId="77777777" w:rsidR="000329C6" w:rsidRPr="000329C6" w:rsidRDefault="000329C6" w:rsidP="00D228CA">
                  <w:proofErr w:type="spellStart"/>
                  <w:r w:rsidRPr="000329C6">
                    <w:t>idProyecto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2D01C3C9" w14:textId="77777777" w:rsidR="000329C6" w:rsidRPr="000329C6" w:rsidRDefault="000329C6" w:rsidP="00D228CA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37C0C19F" w14:textId="77777777" w:rsidR="000329C6" w:rsidRPr="000329C6" w:rsidRDefault="000329C6" w:rsidP="00D228CA">
                  <w:r w:rsidRPr="000329C6">
                    <w:t>Debe existir en sistema</w:t>
                  </w:r>
                </w:p>
              </w:tc>
            </w:tr>
            <w:tr w:rsidR="000329C6" w:rsidRPr="000329C6" w14:paraId="696D9536" w14:textId="77777777" w:rsidTr="00D228CA">
              <w:tc>
                <w:tcPr>
                  <w:tcW w:w="2880" w:type="dxa"/>
                </w:tcPr>
                <w:p w14:paraId="7E8E9561" w14:textId="77777777" w:rsidR="000329C6" w:rsidRPr="000329C6" w:rsidRDefault="000329C6" w:rsidP="00D228CA">
                  <w:r w:rsidRPr="000329C6">
                    <w:t>Fecha</w:t>
                  </w:r>
                </w:p>
              </w:tc>
              <w:tc>
                <w:tcPr>
                  <w:tcW w:w="2880" w:type="dxa"/>
                </w:tcPr>
                <w:p w14:paraId="3F05A472" w14:textId="77777777" w:rsidR="000329C6" w:rsidRPr="000329C6" w:rsidRDefault="000329C6" w:rsidP="00D228CA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56828D24" w14:textId="77777777" w:rsidR="000329C6" w:rsidRPr="000329C6" w:rsidRDefault="000329C6" w:rsidP="00D228CA">
                  <w:r w:rsidRPr="000329C6">
                    <w:t xml:space="preserve">Formato </w:t>
                  </w:r>
                  <w:proofErr w:type="spellStart"/>
                  <w:r w:rsidRPr="000329C6">
                    <w:t>dd</w:t>
                  </w:r>
                  <w:proofErr w:type="spellEnd"/>
                  <w:r w:rsidRPr="000329C6">
                    <w:t>-mm-</w:t>
                  </w:r>
                  <w:proofErr w:type="spellStart"/>
                  <w:r w:rsidRPr="000329C6">
                    <w:t>yyyy</w:t>
                  </w:r>
                  <w:proofErr w:type="spellEnd"/>
                </w:p>
              </w:tc>
            </w:tr>
            <w:tr w:rsidR="000329C6" w:rsidRPr="000329C6" w14:paraId="587BB3E8" w14:textId="77777777" w:rsidTr="00D228CA">
              <w:tc>
                <w:tcPr>
                  <w:tcW w:w="2880" w:type="dxa"/>
                </w:tcPr>
                <w:p w14:paraId="2C02317A" w14:textId="77777777" w:rsidR="000329C6" w:rsidRPr="000329C6" w:rsidRDefault="000329C6" w:rsidP="00D228CA">
                  <w:r w:rsidRPr="000329C6">
                    <w:t>Grupo</w:t>
                  </w:r>
                </w:p>
              </w:tc>
              <w:tc>
                <w:tcPr>
                  <w:tcW w:w="2880" w:type="dxa"/>
                </w:tcPr>
                <w:p w14:paraId="6B30EEA2" w14:textId="77777777" w:rsidR="000329C6" w:rsidRPr="000329C6" w:rsidRDefault="000329C6" w:rsidP="00D228CA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4F3FAA79" w14:textId="77777777" w:rsidR="000329C6" w:rsidRPr="000329C6" w:rsidRDefault="000329C6" w:rsidP="00D228CA">
                  <w:r w:rsidRPr="000329C6">
                    <w:t>Ej. G1, G2, G3</w:t>
                  </w:r>
                </w:p>
              </w:tc>
            </w:tr>
          </w:tbl>
          <w:p w14:paraId="1CB19DDB" w14:textId="77777777" w:rsidR="000329C6" w:rsidRPr="000329C6" w:rsidRDefault="000329C6" w:rsidP="00D228CA">
            <w:r w:rsidRPr="000329C6">
              <w:br/>
              <w:t>Resultado o Postcondición:</w:t>
            </w:r>
          </w:p>
        </w:tc>
      </w:tr>
      <w:tr w:rsidR="000329C6" w:rsidRPr="000329C6" w14:paraId="7B484989" w14:textId="77777777" w:rsidTr="000329C6">
        <w:tc>
          <w:tcPr>
            <w:tcW w:w="8780" w:type="dxa"/>
          </w:tcPr>
          <w:p w14:paraId="08A9F5D3" w14:textId="77777777" w:rsidR="000329C6" w:rsidRPr="000329C6" w:rsidRDefault="000329C6" w:rsidP="00D228CA">
            <w:r w:rsidRPr="000329C6">
              <w:t>Se agrega un resultado (máximo 3 por proyecto).</w:t>
            </w:r>
          </w:p>
        </w:tc>
      </w:tr>
      <w:tr w:rsidR="000329C6" w:rsidRPr="000329C6" w14:paraId="0E673CEF" w14:textId="77777777" w:rsidTr="000329C6">
        <w:tc>
          <w:tcPr>
            <w:tcW w:w="8780" w:type="dxa"/>
          </w:tcPr>
          <w:p w14:paraId="1F39FB37" w14:textId="77777777" w:rsidR="000329C6" w:rsidRPr="000329C6" w:rsidRDefault="000329C6" w:rsidP="00D228CA">
            <w:r w:rsidRPr="000329C6">
              <w:t>Salidas:</w:t>
            </w:r>
          </w:p>
        </w:tc>
      </w:tr>
      <w:tr w:rsidR="000329C6" w14:paraId="62CE1DB5" w14:textId="77777777" w:rsidTr="000329C6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21"/>
              <w:gridCol w:w="2791"/>
              <w:gridCol w:w="2802"/>
            </w:tblGrid>
            <w:tr w:rsidR="000329C6" w:rsidRPr="000329C6" w14:paraId="7874916F" w14:textId="77777777" w:rsidTr="00D228CA">
              <w:tc>
                <w:tcPr>
                  <w:tcW w:w="2880" w:type="dxa"/>
                </w:tcPr>
                <w:p w14:paraId="29994909" w14:textId="77777777" w:rsidR="000329C6" w:rsidRPr="000329C6" w:rsidRDefault="000329C6" w:rsidP="00D228CA">
                  <w:r w:rsidRPr="000329C6">
                    <w:t>Nombre salida</w:t>
                  </w:r>
                </w:p>
              </w:tc>
              <w:tc>
                <w:tcPr>
                  <w:tcW w:w="2880" w:type="dxa"/>
                </w:tcPr>
                <w:p w14:paraId="78939830" w14:textId="77777777" w:rsidR="000329C6" w:rsidRPr="000329C6" w:rsidRDefault="000329C6" w:rsidP="00D228CA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514252F0" w14:textId="77777777" w:rsidR="000329C6" w:rsidRPr="000329C6" w:rsidRDefault="000329C6" w:rsidP="00D228CA">
                  <w:r w:rsidRPr="000329C6">
                    <w:t>Formato</w:t>
                  </w:r>
                </w:p>
              </w:tc>
            </w:tr>
            <w:tr w:rsidR="000329C6" w:rsidRPr="000329C6" w14:paraId="7C61CADD" w14:textId="77777777" w:rsidTr="00D228CA">
              <w:tc>
                <w:tcPr>
                  <w:tcW w:w="2880" w:type="dxa"/>
                </w:tcPr>
                <w:p w14:paraId="2AFC3DC5" w14:textId="77777777" w:rsidR="000329C6" w:rsidRPr="000329C6" w:rsidRDefault="000329C6" w:rsidP="00D228CA">
                  <w:r w:rsidRPr="000329C6">
                    <w:t>Confirmación</w:t>
                  </w:r>
                </w:p>
              </w:tc>
              <w:tc>
                <w:tcPr>
                  <w:tcW w:w="2880" w:type="dxa"/>
                </w:tcPr>
                <w:p w14:paraId="29DA7E84" w14:textId="77777777" w:rsidR="000329C6" w:rsidRPr="000329C6" w:rsidRDefault="000329C6" w:rsidP="00D228CA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3E346086" w14:textId="77777777" w:rsidR="000329C6" w:rsidRPr="000329C6" w:rsidRDefault="000329C6" w:rsidP="00D228CA">
                  <w:r w:rsidRPr="000329C6">
                    <w:t>Texto simple</w:t>
                  </w:r>
                </w:p>
                <w:p w14:paraId="7A67D4F6" w14:textId="77777777" w:rsidR="000329C6" w:rsidRPr="000329C6" w:rsidRDefault="000329C6" w:rsidP="00D228CA"/>
              </w:tc>
            </w:tr>
          </w:tbl>
          <w:p w14:paraId="4EB076E5" w14:textId="77777777" w:rsidR="000329C6" w:rsidRDefault="000329C6"/>
        </w:tc>
      </w:tr>
    </w:tbl>
    <w:p w14:paraId="1CC292B8" w14:textId="77777777" w:rsidR="000329C6" w:rsidRDefault="000329C6">
      <w:pPr>
        <w:pStyle w:val="Ttulo2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329C6" w:rsidRPr="000329C6" w14:paraId="3981FE23" w14:textId="77777777" w:rsidTr="000329C6">
        <w:tc>
          <w:tcPr>
            <w:tcW w:w="8780" w:type="dxa"/>
          </w:tcPr>
          <w:p w14:paraId="256547D8" w14:textId="77777777" w:rsidR="000329C6" w:rsidRPr="000329C6" w:rsidRDefault="000329C6" w:rsidP="00653E06">
            <w:pPr>
              <w:pStyle w:val="Ttulo2"/>
            </w:pPr>
            <w:r w:rsidRPr="000329C6">
              <w:t>RF5 - Asociar entregables</w:t>
            </w:r>
          </w:p>
        </w:tc>
      </w:tr>
      <w:tr w:rsidR="000329C6" w:rsidRPr="000329C6" w14:paraId="4350EE72" w14:textId="77777777" w:rsidTr="000329C6">
        <w:tc>
          <w:tcPr>
            <w:tcW w:w="8780" w:type="dxa"/>
          </w:tcPr>
          <w:p w14:paraId="4AFF684B" w14:textId="77777777" w:rsidR="000329C6" w:rsidRPr="000329C6" w:rsidRDefault="000329C6" w:rsidP="00653E06">
            <w:r w:rsidRPr="000329C6">
              <w:t>Resumen: Permite al usuario ejecutar la funcionalidad indicada para cumplir el objetivo del requerimiento. Involucra entrada de datos, validación, procesamiento y confirmación final.</w:t>
            </w:r>
            <w:r w:rsidRPr="000329C6">
              <w:br/>
            </w:r>
          </w:p>
        </w:tc>
      </w:tr>
      <w:tr w:rsidR="000329C6" w:rsidRPr="000329C6" w14:paraId="12D3BEBC" w14:textId="77777777" w:rsidTr="000329C6">
        <w:tc>
          <w:tcPr>
            <w:tcW w:w="8780" w:type="dxa"/>
          </w:tcPr>
          <w:p w14:paraId="12D86628" w14:textId="77777777" w:rsidR="000329C6" w:rsidRPr="000329C6" w:rsidRDefault="000329C6" w:rsidP="00653E06">
            <w:r w:rsidRPr="000329C6">
              <w:t>Entradas:</w:t>
            </w:r>
          </w:p>
        </w:tc>
      </w:tr>
      <w:tr w:rsidR="000329C6" w:rsidRPr="000329C6" w14:paraId="65A0F8A2" w14:textId="77777777" w:rsidTr="000329C6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20"/>
              <w:gridCol w:w="2781"/>
              <w:gridCol w:w="2813"/>
            </w:tblGrid>
            <w:tr w:rsidR="000329C6" w:rsidRPr="000329C6" w14:paraId="72069121" w14:textId="77777777" w:rsidTr="00653E06">
              <w:tc>
                <w:tcPr>
                  <w:tcW w:w="2880" w:type="dxa"/>
                </w:tcPr>
                <w:p w14:paraId="60490098" w14:textId="77777777" w:rsidR="000329C6" w:rsidRPr="000329C6" w:rsidRDefault="000329C6" w:rsidP="00653E06">
                  <w:r w:rsidRPr="000329C6">
                    <w:t>Nombre entrada</w:t>
                  </w:r>
                </w:p>
              </w:tc>
              <w:tc>
                <w:tcPr>
                  <w:tcW w:w="2880" w:type="dxa"/>
                </w:tcPr>
                <w:p w14:paraId="6BA8C04D" w14:textId="77777777" w:rsidR="000329C6" w:rsidRPr="000329C6" w:rsidRDefault="000329C6" w:rsidP="00653E06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43E63831" w14:textId="77777777" w:rsidR="000329C6" w:rsidRPr="000329C6" w:rsidRDefault="000329C6" w:rsidP="00653E06">
                  <w:r w:rsidRPr="000329C6">
                    <w:t>Condición de valores válidos (formato)</w:t>
                  </w:r>
                </w:p>
              </w:tc>
            </w:tr>
            <w:tr w:rsidR="000329C6" w:rsidRPr="000329C6" w14:paraId="32ECA9C6" w14:textId="77777777" w:rsidTr="00653E06">
              <w:tc>
                <w:tcPr>
                  <w:tcW w:w="2880" w:type="dxa"/>
                </w:tcPr>
                <w:p w14:paraId="00FA9D52" w14:textId="77777777" w:rsidR="000329C6" w:rsidRPr="000329C6" w:rsidRDefault="000329C6" w:rsidP="00653E06">
                  <w:proofErr w:type="spellStart"/>
                  <w:r w:rsidRPr="000329C6">
                    <w:t>tipoEntregable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29720FDB" w14:textId="77777777" w:rsidR="000329C6" w:rsidRPr="000329C6" w:rsidRDefault="000329C6" w:rsidP="00653E06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17D71FD3" w14:textId="77777777" w:rsidR="000329C6" w:rsidRPr="000329C6" w:rsidRDefault="000329C6" w:rsidP="00653E06">
                  <w:r w:rsidRPr="000329C6">
                    <w:t>Repositorio / Documento / Artefacto</w:t>
                  </w:r>
                </w:p>
              </w:tc>
            </w:tr>
            <w:tr w:rsidR="000329C6" w:rsidRPr="000329C6" w14:paraId="52338BBB" w14:textId="77777777" w:rsidTr="00653E06">
              <w:tc>
                <w:tcPr>
                  <w:tcW w:w="2880" w:type="dxa"/>
                </w:tcPr>
                <w:p w14:paraId="3C39D108" w14:textId="77777777" w:rsidR="000329C6" w:rsidRPr="000329C6" w:rsidRDefault="000329C6" w:rsidP="00653E06">
                  <w:r w:rsidRPr="000329C6">
                    <w:t>Fase</w:t>
                  </w:r>
                </w:p>
              </w:tc>
              <w:tc>
                <w:tcPr>
                  <w:tcW w:w="2880" w:type="dxa"/>
                </w:tcPr>
                <w:p w14:paraId="1114F5AA" w14:textId="77777777" w:rsidR="000329C6" w:rsidRPr="000329C6" w:rsidRDefault="000329C6" w:rsidP="00653E06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6C213D24" w14:textId="77777777" w:rsidR="000329C6" w:rsidRPr="000329C6" w:rsidRDefault="000329C6" w:rsidP="00653E06">
                  <w:r w:rsidRPr="000329C6">
                    <w:t>Análisis / Diseño / Construcción / Pruebas / Despliegue</w:t>
                  </w:r>
                </w:p>
              </w:tc>
            </w:tr>
            <w:tr w:rsidR="000329C6" w:rsidRPr="000329C6" w14:paraId="499A2523" w14:textId="77777777" w:rsidTr="00653E06">
              <w:tc>
                <w:tcPr>
                  <w:tcW w:w="2880" w:type="dxa"/>
                </w:tcPr>
                <w:p w14:paraId="1E84764D" w14:textId="77777777" w:rsidR="000329C6" w:rsidRPr="000329C6" w:rsidRDefault="000329C6" w:rsidP="00653E06">
                  <w:proofErr w:type="spellStart"/>
                  <w:r w:rsidRPr="000329C6">
                    <w:lastRenderedPageBreak/>
                    <w:t>url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5ABB3AFE" w14:textId="77777777" w:rsidR="000329C6" w:rsidRPr="000329C6" w:rsidRDefault="000329C6" w:rsidP="00653E06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5BD30600" w14:textId="77777777" w:rsidR="000329C6" w:rsidRPr="000329C6" w:rsidRDefault="000329C6" w:rsidP="00653E06">
                  <w:r w:rsidRPr="000329C6">
                    <w:t>Debe contener dominio válido según tipo</w:t>
                  </w:r>
                </w:p>
              </w:tc>
            </w:tr>
            <w:tr w:rsidR="000329C6" w:rsidRPr="000329C6" w14:paraId="5E452780" w14:textId="77777777" w:rsidTr="00653E06">
              <w:tc>
                <w:tcPr>
                  <w:tcW w:w="2880" w:type="dxa"/>
                </w:tcPr>
                <w:p w14:paraId="398F8236" w14:textId="77777777" w:rsidR="000329C6" w:rsidRPr="000329C6" w:rsidRDefault="000329C6" w:rsidP="00653E06">
                  <w:proofErr w:type="spellStart"/>
                  <w:r w:rsidRPr="000329C6">
                    <w:t>tipoArtefacto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51832AEE" w14:textId="77777777" w:rsidR="000329C6" w:rsidRPr="000329C6" w:rsidRDefault="000329C6" w:rsidP="00653E06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3012DA15" w14:textId="77777777" w:rsidR="000329C6" w:rsidRPr="000329C6" w:rsidRDefault="000329C6" w:rsidP="00653E06">
                  <w:r w:rsidRPr="000329C6">
                    <w:t>Solo si aplica: Diagrama, Infografía, etc.</w:t>
                  </w:r>
                </w:p>
              </w:tc>
            </w:tr>
          </w:tbl>
          <w:p w14:paraId="1E094B78" w14:textId="77777777" w:rsidR="000329C6" w:rsidRPr="000329C6" w:rsidRDefault="000329C6" w:rsidP="00653E06">
            <w:r w:rsidRPr="000329C6">
              <w:br/>
              <w:t>Resultado o Postcondición:</w:t>
            </w:r>
          </w:p>
        </w:tc>
      </w:tr>
      <w:tr w:rsidR="000329C6" w:rsidRPr="000329C6" w14:paraId="27291598" w14:textId="77777777" w:rsidTr="000329C6">
        <w:tc>
          <w:tcPr>
            <w:tcW w:w="8780" w:type="dxa"/>
          </w:tcPr>
          <w:p w14:paraId="6B6F47F9" w14:textId="77777777" w:rsidR="000329C6" w:rsidRPr="000329C6" w:rsidRDefault="000329C6" w:rsidP="00653E06">
            <w:r w:rsidRPr="000329C6">
              <w:lastRenderedPageBreak/>
              <w:t>El entregable se asocia correctamente a un resultado.</w:t>
            </w:r>
          </w:p>
        </w:tc>
      </w:tr>
      <w:tr w:rsidR="000329C6" w:rsidRPr="000329C6" w14:paraId="7A5C4829" w14:textId="77777777" w:rsidTr="000329C6">
        <w:tc>
          <w:tcPr>
            <w:tcW w:w="8780" w:type="dxa"/>
          </w:tcPr>
          <w:p w14:paraId="6E2E1EB0" w14:textId="77777777" w:rsidR="000329C6" w:rsidRPr="000329C6" w:rsidRDefault="000329C6" w:rsidP="00653E06">
            <w:r w:rsidRPr="000329C6">
              <w:t>Salidas:</w:t>
            </w:r>
          </w:p>
        </w:tc>
      </w:tr>
      <w:tr w:rsidR="000329C6" w14:paraId="0A3B6DB9" w14:textId="77777777" w:rsidTr="000329C6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21"/>
              <w:gridCol w:w="2791"/>
              <w:gridCol w:w="2802"/>
            </w:tblGrid>
            <w:tr w:rsidR="000329C6" w:rsidRPr="000329C6" w14:paraId="0437CF5A" w14:textId="77777777" w:rsidTr="00653E06">
              <w:tc>
                <w:tcPr>
                  <w:tcW w:w="2880" w:type="dxa"/>
                </w:tcPr>
                <w:p w14:paraId="41494169" w14:textId="77777777" w:rsidR="000329C6" w:rsidRPr="000329C6" w:rsidRDefault="000329C6" w:rsidP="00653E06">
                  <w:r w:rsidRPr="000329C6">
                    <w:t>Nombre salida</w:t>
                  </w:r>
                </w:p>
              </w:tc>
              <w:tc>
                <w:tcPr>
                  <w:tcW w:w="2880" w:type="dxa"/>
                </w:tcPr>
                <w:p w14:paraId="325F1E01" w14:textId="77777777" w:rsidR="000329C6" w:rsidRPr="000329C6" w:rsidRDefault="000329C6" w:rsidP="00653E06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060EE36F" w14:textId="77777777" w:rsidR="000329C6" w:rsidRPr="000329C6" w:rsidRDefault="000329C6" w:rsidP="00653E06">
                  <w:r w:rsidRPr="000329C6">
                    <w:t>Formato</w:t>
                  </w:r>
                </w:p>
              </w:tc>
            </w:tr>
            <w:tr w:rsidR="000329C6" w:rsidRPr="000329C6" w14:paraId="1EC8777B" w14:textId="77777777" w:rsidTr="00653E06">
              <w:tc>
                <w:tcPr>
                  <w:tcW w:w="2880" w:type="dxa"/>
                </w:tcPr>
                <w:p w14:paraId="6C1A61BF" w14:textId="77777777" w:rsidR="000329C6" w:rsidRPr="000329C6" w:rsidRDefault="000329C6" w:rsidP="00653E06">
                  <w:r w:rsidRPr="000329C6">
                    <w:t>Confirmación</w:t>
                  </w:r>
                </w:p>
              </w:tc>
              <w:tc>
                <w:tcPr>
                  <w:tcW w:w="2880" w:type="dxa"/>
                </w:tcPr>
                <w:p w14:paraId="4B24C31D" w14:textId="77777777" w:rsidR="000329C6" w:rsidRPr="000329C6" w:rsidRDefault="000329C6" w:rsidP="00653E06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5C5E0A92" w14:textId="77777777" w:rsidR="000329C6" w:rsidRPr="000329C6" w:rsidRDefault="000329C6" w:rsidP="00653E06">
                  <w:r w:rsidRPr="000329C6">
                    <w:t>Texto simple</w:t>
                  </w:r>
                </w:p>
              </w:tc>
            </w:tr>
          </w:tbl>
          <w:p w14:paraId="0B9C6781" w14:textId="77777777" w:rsidR="000329C6" w:rsidRDefault="000329C6"/>
        </w:tc>
      </w:tr>
    </w:tbl>
    <w:p w14:paraId="5F6E9B58" w14:textId="77777777" w:rsidR="000329C6" w:rsidRDefault="000329C6">
      <w:pPr>
        <w:pStyle w:val="Ttulo2"/>
      </w:pPr>
    </w:p>
    <w:p w14:paraId="61D4FFD5" w14:textId="79B63DD2" w:rsidR="000E46A0" w:rsidRPr="000329C6" w:rsidRDefault="00000000">
      <w:pPr>
        <w:pStyle w:val="Ttulo2"/>
      </w:pPr>
      <w:r w:rsidRPr="000329C6">
        <w:t>RF7 - Consultar proyecto por ID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3590A" w:rsidRPr="0083590A" w14:paraId="4F97C711" w14:textId="77777777" w:rsidTr="0083590A">
        <w:tc>
          <w:tcPr>
            <w:tcW w:w="8780" w:type="dxa"/>
          </w:tcPr>
          <w:p w14:paraId="652ECDBD" w14:textId="77777777" w:rsidR="0083590A" w:rsidRPr="0083590A" w:rsidRDefault="0083590A" w:rsidP="00643372">
            <w:r w:rsidRPr="0083590A">
              <w:t>Resumen: Permite al usuario ejecutar la funcionalidad indicada para cumplir el objetivo del requerimiento. Involucra entrada de datos, validación, procesamiento y confirmación final.</w:t>
            </w:r>
            <w:r w:rsidRPr="0083590A">
              <w:br/>
            </w:r>
          </w:p>
        </w:tc>
      </w:tr>
      <w:tr w:rsidR="0083590A" w:rsidRPr="0083590A" w14:paraId="3ECE4D64" w14:textId="77777777" w:rsidTr="0083590A">
        <w:tc>
          <w:tcPr>
            <w:tcW w:w="8780" w:type="dxa"/>
          </w:tcPr>
          <w:p w14:paraId="0CBCB73D" w14:textId="77777777" w:rsidR="0083590A" w:rsidRPr="0083590A" w:rsidRDefault="0083590A" w:rsidP="00643372">
            <w:r w:rsidRPr="0083590A">
              <w:t>Entradas:</w:t>
            </w:r>
          </w:p>
        </w:tc>
      </w:tr>
      <w:tr w:rsidR="0083590A" w:rsidRPr="0083590A" w14:paraId="55719243" w14:textId="77777777" w:rsidTr="0083590A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2"/>
              <w:gridCol w:w="2793"/>
              <w:gridCol w:w="2809"/>
            </w:tblGrid>
            <w:tr w:rsidR="0083590A" w:rsidRPr="0083590A" w14:paraId="07EA76F2" w14:textId="77777777" w:rsidTr="00643372">
              <w:tc>
                <w:tcPr>
                  <w:tcW w:w="2880" w:type="dxa"/>
                </w:tcPr>
                <w:p w14:paraId="0B7BD1F1" w14:textId="77777777" w:rsidR="0083590A" w:rsidRPr="0083590A" w:rsidRDefault="0083590A" w:rsidP="00643372">
                  <w:r w:rsidRPr="0083590A">
                    <w:t>Nombre entrada</w:t>
                  </w:r>
                </w:p>
              </w:tc>
              <w:tc>
                <w:tcPr>
                  <w:tcW w:w="2880" w:type="dxa"/>
                </w:tcPr>
                <w:p w14:paraId="2831D182" w14:textId="77777777" w:rsidR="0083590A" w:rsidRPr="0083590A" w:rsidRDefault="0083590A" w:rsidP="00643372">
                  <w:r w:rsidRPr="0083590A">
                    <w:t>Tipo de dato</w:t>
                  </w:r>
                </w:p>
              </w:tc>
              <w:tc>
                <w:tcPr>
                  <w:tcW w:w="2880" w:type="dxa"/>
                </w:tcPr>
                <w:p w14:paraId="1A3F4298" w14:textId="77777777" w:rsidR="0083590A" w:rsidRPr="0083590A" w:rsidRDefault="0083590A" w:rsidP="00643372">
                  <w:r w:rsidRPr="0083590A">
                    <w:t>Condición de valores válidos (formato)</w:t>
                  </w:r>
                </w:p>
              </w:tc>
            </w:tr>
            <w:tr w:rsidR="0083590A" w:rsidRPr="0083590A" w14:paraId="51CA6F16" w14:textId="77777777" w:rsidTr="00643372">
              <w:tc>
                <w:tcPr>
                  <w:tcW w:w="2880" w:type="dxa"/>
                </w:tcPr>
                <w:p w14:paraId="48E1DE75" w14:textId="77777777" w:rsidR="0083590A" w:rsidRPr="0083590A" w:rsidRDefault="0083590A" w:rsidP="00643372">
                  <w:proofErr w:type="spellStart"/>
                  <w:r w:rsidRPr="0083590A">
                    <w:t>idProyecto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1C1FFF5B" w14:textId="77777777" w:rsidR="0083590A" w:rsidRPr="0083590A" w:rsidRDefault="0083590A" w:rsidP="00643372">
                  <w:proofErr w:type="spellStart"/>
                  <w:r w:rsidRPr="0083590A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1293F92A" w14:textId="77777777" w:rsidR="0083590A" w:rsidRPr="0083590A" w:rsidRDefault="0083590A" w:rsidP="00643372">
                  <w:r w:rsidRPr="0083590A">
                    <w:t>Código válido en sistema</w:t>
                  </w:r>
                </w:p>
              </w:tc>
            </w:tr>
          </w:tbl>
          <w:p w14:paraId="5E148CFC" w14:textId="77777777" w:rsidR="0083590A" w:rsidRPr="0083590A" w:rsidRDefault="0083590A" w:rsidP="00643372">
            <w:r w:rsidRPr="0083590A">
              <w:br/>
              <w:t>Resultado o Postcondición:</w:t>
            </w:r>
          </w:p>
        </w:tc>
      </w:tr>
      <w:tr w:rsidR="0083590A" w:rsidRPr="0083590A" w14:paraId="35B9464E" w14:textId="77777777" w:rsidTr="0083590A">
        <w:tc>
          <w:tcPr>
            <w:tcW w:w="8780" w:type="dxa"/>
          </w:tcPr>
          <w:p w14:paraId="0104F1B4" w14:textId="77777777" w:rsidR="0083590A" w:rsidRPr="0083590A" w:rsidRDefault="0083590A" w:rsidP="00643372">
            <w:r w:rsidRPr="0083590A">
              <w:t>Muestra la información del proyecto, sus resultados y entregables.</w:t>
            </w:r>
          </w:p>
        </w:tc>
      </w:tr>
    </w:tbl>
    <w:p w14:paraId="1042C72B" w14:textId="50928F43" w:rsidR="000E46A0" w:rsidRDefault="000E46A0"/>
    <w:p w14:paraId="34A21EB1" w14:textId="77777777" w:rsidR="000329C6" w:rsidRPr="000329C6" w:rsidRDefault="000329C6"/>
    <w:tbl>
      <w:tblPr>
        <w:tblStyle w:val="Tablaconcuadrcula"/>
        <w:tblW w:w="0" w:type="auto"/>
        <w:tblInd w:w="38" w:type="dxa"/>
        <w:tblLook w:val="04A0" w:firstRow="1" w:lastRow="0" w:firstColumn="1" w:lastColumn="0" w:noHBand="0" w:noVBand="1"/>
      </w:tblPr>
      <w:tblGrid>
        <w:gridCol w:w="8592"/>
      </w:tblGrid>
      <w:tr w:rsidR="000329C6" w:rsidRPr="000329C6" w14:paraId="380B4F46" w14:textId="77777777" w:rsidTr="000329C6">
        <w:tc>
          <w:tcPr>
            <w:tcW w:w="8780" w:type="dxa"/>
          </w:tcPr>
          <w:p w14:paraId="0526AEC4" w14:textId="77777777" w:rsidR="000329C6" w:rsidRPr="000329C6" w:rsidRDefault="000329C6" w:rsidP="00386B10">
            <w:pPr>
              <w:pStyle w:val="Ttulo2"/>
            </w:pPr>
            <w:r w:rsidRPr="000329C6">
              <w:t>RF10 - Editar información del proyecto</w:t>
            </w:r>
          </w:p>
        </w:tc>
      </w:tr>
      <w:tr w:rsidR="000329C6" w:rsidRPr="000329C6" w14:paraId="335F79DF" w14:textId="77777777" w:rsidTr="000329C6">
        <w:tc>
          <w:tcPr>
            <w:tcW w:w="8780" w:type="dxa"/>
          </w:tcPr>
          <w:p w14:paraId="24ED0181" w14:textId="77777777" w:rsidR="000329C6" w:rsidRPr="000329C6" w:rsidRDefault="000329C6" w:rsidP="00386B10">
            <w:r w:rsidRPr="000329C6">
              <w:t>Resumen: Permite al usuario ejecutar la funcionalidad indicada para cumplir el objetivo del requerimiento. Involucra entrada de datos, validación, procesamiento y confirmación final.</w:t>
            </w:r>
            <w:r w:rsidRPr="000329C6">
              <w:br/>
            </w:r>
          </w:p>
        </w:tc>
      </w:tr>
      <w:tr w:rsidR="000329C6" w:rsidRPr="000329C6" w14:paraId="6FD2AF39" w14:textId="77777777" w:rsidTr="000329C6">
        <w:tc>
          <w:tcPr>
            <w:tcW w:w="8780" w:type="dxa"/>
          </w:tcPr>
          <w:p w14:paraId="70D328D7" w14:textId="77777777" w:rsidR="000329C6" w:rsidRPr="000329C6" w:rsidRDefault="000329C6" w:rsidP="00386B10">
            <w:r w:rsidRPr="000329C6">
              <w:t>Entradas:</w:t>
            </w:r>
          </w:p>
        </w:tc>
      </w:tr>
      <w:tr w:rsidR="000329C6" w:rsidRPr="000329C6" w14:paraId="03363DC9" w14:textId="77777777" w:rsidTr="000329C6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25"/>
              <w:gridCol w:w="2761"/>
              <w:gridCol w:w="2790"/>
            </w:tblGrid>
            <w:tr w:rsidR="000329C6" w:rsidRPr="000329C6" w14:paraId="5A760DA8" w14:textId="77777777" w:rsidTr="00386B10">
              <w:tc>
                <w:tcPr>
                  <w:tcW w:w="2880" w:type="dxa"/>
                </w:tcPr>
                <w:p w14:paraId="009905F0" w14:textId="77777777" w:rsidR="000329C6" w:rsidRPr="000329C6" w:rsidRDefault="000329C6" w:rsidP="00386B10">
                  <w:r w:rsidRPr="000329C6">
                    <w:t>Nombre entrada</w:t>
                  </w:r>
                </w:p>
              </w:tc>
              <w:tc>
                <w:tcPr>
                  <w:tcW w:w="2880" w:type="dxa"/>
                </w:tcPr>
                <w:p w14:paraId="09856EC7" w14:textId="77777777" w:rsidR="000329C6" w:rsidRPr="000329C6" w:rsidRDefault="000329C6" w:rsidP="00386B10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5EF790AC" w14:textId="77777777" w:rsidR="000329C6" w:rsidRPr="000329C6" w:rsidRDefault="000329C6" w:rsidP="00386B10">
                  <w:r w:rsidRPr="000329C6">
                    <w:t>Condición de valores válidos (formato)</w:t>
                  </w:r>
                </w:p>
              </w:tc>
            </w:tr>
            <w:tr w:rsidR="000329C6" w:rsidRPr="000329C6" w14:paraId="4ED14C65" w14:textId="77777777" w:rsidTr="00386B10">
              <w:tc>
                <w:tcPr>
                  <w:tcW w:w="2880" w:type="dxa"/>
                </w:tcPr>
                <w:p w14:paraId="7DF6CF3A" w14:textId="77777777" w:rsidR="000329C6" w:rsidRPr="000329C6" w:rsidRDefault="000329C6" w:rsidP="00386B10">
                  <w:proofErr w:type="spellStart"/>
                  <w:r w:rsidRPr="000329C6">
                    <w:t>idProyecto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0078E52D" w14:textId="77777777" w:rsidR="000329C6" w:rsidRPr="000329C6" w:rsidRDefault="000329C6" w:rsidP="00386B10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38FCA1A0" w14:textId="77777777" w:rsidR="000329C6" w:rsidRPr="000329C6" w:rsidRDefault="000329C6" w:rsidP="00386B10">
                  <w:r w:rsidRPr="000329C6">
                    <w:t>Código existente (no editable)</w:t>
                  </w:r>
                </w:p>
              </w:tc>
            </w:tr>
            <w:tr w:rsidR="000329C6" w:rsidRPr="000329C6" w14:paraId="577366DD" w14:textId="77777777" w:rsidTr="00386B10">
              <w:tc>
                <w:tcPr>
                  <w:tcW w:w="2880" w:type="dxa"/>
                </w:tcPr>
                <w:p w14:paraId="4E6C98C1" w14:textId="77777777" w:rsidR="000329C6" w:rsidRPr="000329C6" w:rsidRDefault="000329C6" w:rsidP="00386B10">
                  <w:proofErr w:type="spellStart"/>
                  <w:r w:rsidRPr="000329C6">
                    <w:t>nuevaDescripcion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372D0AB1" w14:textId="77777777" w:rsidR="000329C6" w:rsidRPr="000329C6" w:rsidRDefault="000329C6" w:rsidP="00386B10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55FFF553" w14:textId="77777777" w:rsidR="000329C6" w:rsidRPr="000329C6" w:rsidRDefault="000329C6" w:rsidP="00386B10">
                  <w:r w:rsidRPr="000329C6">
                    <w:t>Texto actualizado</w:t>
                  </w:r>
                </w:p>
              </w:tc>
            </w:tr>
            <w:tr w:rsidR="000329C6" w:rsidRPr="000329C6" w14:paraId="3919BACC" w14:textId="77777777" w:rsidTr="00386B10">
              <w:tc>
                <w:tcPr>
                  <w:tcW w:w="2880" w:type="dxa"/>
                </w:tcPr>
                <w:p w14:paraId="013E13D7" w14:textId="77777777" w:rsidR="000329C6" w:rsidRPr="000329C6" w:rsidRDefault="000329C6" w:rsidP="00386B10">
                  <w:proofErr w:type="spellStart"/>
                  <w:r w:rsidRPr="000329C6">
                    <w:lastRenderedPageBreak/>
                    <w:t>nuevoNombre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458BD3A1" w14:textId="77777777" w:rsidR="000329C6" w:rsidRPr="000329C6" w:rsidRDefault="000329C6" w:rsidP="00386B10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2042ADFE" w14:textId="77777777" w:rsidR="000329C6" w:rsidRPr="000329C6" w:rsidRDefault="000329C6" w:rsidP="00386B10">
                  <w:r w:rsidRPr="000329C6">
                    <w:t>Texto actualizado</w:t>
                  </w:r>
                </w:p>
              </w:tc>
            </w:tr>
          </w:tbl>
          <w:p w14:paraId="2B1FEF90" w14:textId="77777777" w:rsidR="000329C6" w:rsidRPr="000329C6" w:rsidRDefault="000329C6" w:rsidP="00386B10">
            <w:r w:rsidRPr="000329C6">
              <w:br/>
              <w:t>Resultado o Postcondición:</w:t>
            </w:r>
          </w:p>
        </w:tc>
      </w:tr>
      <w:tr w:rsidR="000329C6" w:rsidRPr="000329C6" w14:paraId="663FE26A" w14:textId="77777777" w:rsidTr="000329C6">
        <w:tc>
          <w:tcPr>
            <w:tcW w:w="8780" w:type="dxa"/>
          </w:tcPr>
          <w:p w14:paraId="52ECECA9" w14:textId="77777777" w:rsidR="000329C6" w:rsidRPr="000329C6" w:rsidRDefault="000329C6" w:rsidP="00386B10">
            <w:r w:rsidRPr="000329C6">
              <w:lastRenderedPageBreak/>
              <w:t>La información se actualiza excepto el ID.</w:t>
            </w:r>
          </w:p>
        </w:tc>
      </w:tr>
      <w:tr w:rsidR="000329C6" w:rsidRPr="000329C6" w14:paraId="4D62CD3B" w14:textId="77777777" w:rsidTr="000329C6">
        <w:tc>
          <w:tcPr>
            <w:tcW w:w="8780" w:type="dxa"/>
          </w:tcPr>
          <w:p w14:paraId="3BDDF73E" w14:textId="77777777" w:rsidR="000329C6" w:rsidRPr="000329C6" w:rsidRDefault="000329C6" w:rsidP="00386B10">
            <w:r w:rsidRPr="000329C6">
              <w:t>Salidas:</w:t>
            </w:r>
          </w:p>
        </w:tc>
      </w:tr>
      <w:tr w:rsidR="000329C6" w:rsidRPr="000329C6" w14:paraId="484A4E7A" w14:textId="77777777" w:rsidTr="000329C6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2"/>
              <w:gridCol w:w="2776"/>
              <w:gridCol w:w="2788"/>
            </w:tblGrid>
            <w:tr w:rsidR="000329C6" w:rsidRPr="000329C6" w14:paraId="23FF7D54" w14:textId="77777777" w:rsidTr="00386B10">
              <w:tc>
                <w:tcPr>
                  <w:tcW w:w="2880" w:type="dxa"/>
                </w:tcPr>
                <w:p w14:paraId="626823C1" w14:textId="77777777" w:rsidR="000329C6" w:rsidRPr="000329C6" w:rsidRDefault="000329C6" w:rsidP="00386B10">
                  <w:r w:rsidRPr="000329C6">
                    <w:t>Nombre salida</w:t>
                  </w:r>
                </w:p>
              </w:tc>
              <w:tc>
                <w:tcPr>
                  <w:tcW w:w="2880" w:type="dxa"/>
                </w:tcPr>
                <w:p w14:paraId="50307C5A" w14:textId="77777777" w:rsidR="000329C6" w:rsidRPr="000329C6" w:rsidRDefault="000329C6" w:rsidP="00386B10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6F1F6F58" w14:textId="77777777" w:rsidR="000329C6" w:rsidRPr="000329C6" w:rsidRDefault="000329C6" w:rsidP="00386B10">
                  <w:r w:rsidRPr="000329C6">
                    <w:t>Formato</w:t>
                  </w:r>
                </w:p>
              </w:tc>
            </w:tr>
            <w:tr w:rsidR="000329C6" w:rsidRPr="000329C6" w14:paraId="6B7FCB0A" w14:textId="77777777" w:rsidTr="00386B10">
              <w:tc>
                <w:tcPr>
                  <w:tcW w:w="2880" w:type="dxa"/>
                </w:tcPr>
                <w:p w14:paraId="1B77CAD2" w14:textId="77777777" w:rsidR="000329C6" w:rsidRPr="000329C6" w:rsidRDefault="000329C6" w:rsidP="00386B10">
                  <w:r w:rsidRPr="000329C6">
                    <w:t>Confirmación</w:t>
                  </w:r>
                </w:p>
              </w:tc>
              <w:tc>
                <w:tcPr>
                  <w:tcW w:w="2880" w:type="dxa"/>
                </w:tcPr>
                <w:p w14:paraId="5DACA2D1" w14:textId="77777777" w:rsidR="000329C6" w:rsidRPr="000329C6" w:rsidRDefault="000329C6" w:rsidP="00386B10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42EF2589" w14:textId="77777777" w:rsidR="000329C6" w:rsidRPr="000329C6" w:rsidRDefault="000329C6" w:rsidP="00386B10">
                  <w:r w:rsidRPr="000329C6">
                    <w:t>Texto simple</w:t>
                  </w:r>
                </w:p>
              </w:tc>
            </w:tr>
          </w:tbl>
          <w:p w14:paraId="209D2968" w14:textId="74517173" w:rsidR="000329C6" w:rsidRPr="000329C6" w:rsidRDefault="000329C6" w:rsidP="00386B10">
            <w:pPr>
              <w:pStyle w:val="Ttulo2"/>
            </w:pPr>
            <w:r w:rsidRPr="000329C6">
              <w:t>RF11 - Borrado lógico de ent</w:t>
            </w:r>
            <w:r>
              <w:t>reg</w:t>
            </w:r>
            <w:r w:rsidRPr="000329C6">
              <w:t>able</w:t>
            </w:r>
          </w:p>
        </w:tc>
      </w:tr>
      <w:tr w:rsidR="000329C6" w:rsidRPr="000329C6" w14:paraId="63BD75AD" w14:textId="77777777" w:rsidTr="000329C6">
        <w:tc>
          <w:tcPr>
            <w:tcW w:w="8780" w:type="dxa"/>
          </w:tcPr>
          <w:p w14:paraId="65B17409" w14:textId="77777777" w:rsidR="000329C6" w:rsidRPr="000329C6" w:rsidRDefault="000329C6" w:rsidP="00386B10">
            <w:r w:rsidRPr="000329C6">
              <w:t>Resumen: Permite al usuario ejecutar la funcionalidad indicada para cumplir el objetivo del requerimiento. Involucra entrada de datos, validación, procesamiento y confirmación final.</w:t>
            </w:r>
            <w:r w:rsidRPr="000329C6">
              <w:br/>
            </w:r>
          </w:p>
        </w:tc>
      </w:tr>
      <w:tr w:rsidR="000329C6" w:rsidRPr="000329C6" w14:paraId="38EA6140" w14:textId="77777777" w:rsidTr="000329C6">
        <w:tc>
          <w:tcPr>
            <w:tcW w:w="8780" w:type="dxa"/>
          </w:tcPr>
          <w:p w14:paraId="76586A13" w14:textId="77777777" w:rsidR="000329C6" w:rsidRPr="000329C6" w:rsidRDefault="000329C6" w:rsidP="00386B10">
            <w:r w:rsidRPr="000329C6">
              <w:t>Entradas:</w:t>
            </w:r>
          </w:p>
        </w:tc>
      </w:tr>
      <w:tr w:rsidR="000329C6" w:rsidRPr="000329C6" w14:paraId="11CCA1F6" w14:textId="77777777" w:rsidTr="000329C6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9"/>
              <w:gridCol w:w="2770"/>
              <w:gridCol w:w="2787"/>
            </w:tblGrid>
            <w:tr w:rsidR="000329C6" w:rsidRPr="000329C6" w14:paraId="7E01D933" w14:textId="77777777" w:rsidTr="00386B10">
              <w:tc>
                <w:tcPr>
                  <w:tcW w:w="2880" w:type="dxa"/>
                </w:tcPr>
                <w:p w14:paraId="12A1A1F4" w14:textId="77777777" w:rsidR="000329C6" w:rsidRPr="000329C6" w:rsidRDefault="000329C6" w:rsidP="00386B10">
                  <w:r w:rsidRPr="000329C6">
                    <w:t>Nombre entrada</w:t>
                  </w:r>
                </w:p>
              </w:tc>
              <w:tc>
                <w:tcPr>
                  <w:tcW w:w="2880" w:type="dxa"/>
                </w:tcPr>
                <w:p w14:paraId="5DCECEFA" w14:textId="77777777" w:rsidR="000329C6" w:rsidRPr="000329C6" w:rsidRDefault="000329C6" w:rsidP="00386B10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61E735A5" w14:textId="77777777" w:rsidR="000329C6" w:rsidRPr="000329C6" w:rsidRDefault="000329C6" w:rsidP="00386B10">
                  <w:r w:rsidRPr="000329C6">
                    <w:t>Condición de valores válidos (formato)</w:t>
                  </w:r>
                </w:p>
              </w:tc>
            </w:tr>
            <w:tr w:rsidR="000329C6" w:rsidRPr="000329C6" w14:paraId="6EC78AA3" w14:textId="77777777" w:rsidTr="00386B10">
              <w:tc>
                <w:tcPr>
                  <w:tcW w:w="2880" w:type="dxa"/>
                </w:tcPr>
                <w:p w14:paraId="27F666B3" w14:textId="77777777" w:rsidR="000329C6" w:rsidRPr="000329C6" w:rsidRDefault="000329C6" w:rsidP="00386B10">
                  <w:proofErr w:type="spellStart"/>
                  <w:r w:rsidRPr="000329C6">
                    <w:t>idProyecto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32CEAD88" w14:textId="77777777" w:rsidR="000329C6" w:rsidRPr="000329C6" w:rsidRDefault="000329C6" w:rsidP="00386B10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3DE3FF57" w14:textId="77777777" w:rsidR="000329C6" w:rsidRPr="000329C6" w:rsidRDefault="000329C6" w:rsidP="00386B10">
                  <w:r w:rsidRPr="000329C6">
                    <w:t>Código válido</w:t>
                  </w:r>
                </w:p>
              </w:tc>
            </w:tr>
            <w:tr w:rsidR="000329C6" w:rsidRPr="000329C6" w14:paraId="5F4FC015" w14:textId="77777777" w:rsidTr="00386B10">
              <w:tc>
                <w:tcPr>
                  <w:tcW w:w="2880" w:type="dxa"/>
                </w:tcPr>
                <w:p w14:paraId="781E8DD7" w14:textId="77777777" w:rsidR="000329C6" w:rsidRPr="000329C6" w:rsidRDefault="000329C6" w:rsidP="00386B10">
                  <w:proofErr w:type="spellStart"/>
                  <w:r w:rsidRPr="000329C6">
                    <w:t>idResultado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47347069" w14:textId="77777777" w:rsidR="000329C6" w:rsidRPr="000329C6" w:rsidRDefault="000329C6" w:rsidP="00386B10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41C93700" w14:textId="77777777" w:rsidR="000329C6" w:rsidRPr="000329C6" w:rsidRDefault="000329C6" w:rsidP="00386B10">
                  <w:r w:rsidRPr="000329C6">
                    <w:t>Código válido</w:t>
                  </w:r>
                </w:p>
              </w:tc>
            </w:tr>
            <w:tr w:rsidR="000329C6" w:rsidRPr="000329C6" w14:paraId="117A8A04" w14:textId="77777777" w:rsidTr="00386B10">
              <w:tc>
                <w:tcPr>
                  <w:tcW w:w="2880" w:type="dxa"/>
                </w:tcPr>
                <w:p w14:paraId="1188D19B" w14:textId="77777777" w:rsidR="000329C6" w:rsidRPr="000329C6" w:rsidRDefault="000329C6" w:rsidP="00386B10">
                  <w:proofErr w:type="spellStart"/>
                  <w:r w:rsidRPr="000329C6">
                    <w:t>indexEntregable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48DDD0F8" w14:textId="77777777" w:rsidR="000329C6" w:rsidRPr="000329C6" w:rsidRDefault="000329C6" w:rsidP="00386B10">
                  <w:r w:rsidRPr="000329C6">
                    <w:t>Entero</w:t>
                  </w:r>
                </w:p>
              </w:tc>
              <w:tc>
                <w:tcPr>
                  <w:tcW w:w="2880" w:type="dxa"/>
                </w:tcPr>
                <w:p w14:paraId="00A693A3" w14:textId="77777777" w:rsidR="000329C6" w:rsidRPr="000329C6" w:rsidRDefault="000329C6" w:rsidP="00386B10">
                  <w:r w:rsidRPr="000329C6">
                    <w:t>0, 1 o 2</w:t>
                  </w:r>
                </w:p>
              </w:tc>
            </w:tr>
          </w:tbl>
          <w:p w14:paraId="250D7EF7" w14:textId="77777777" w:rsidR="000329C6" w:rsidRPr="000329C6" w:rsidRDefault="000329C6" w:rsidP="00386B10">
            <w:r w:rsidRPr="000329C6">
              <w:br/>
              <w:t>Resultado o Postcondición:</w:t>
            </w:r>
          </w:p>
        </w:tc>
      </w:tr>
      <w:tr w:rsidR="000329C6" w:rsidRPr="000329C6" w14:paraId="0547DFDC" w14:textId="77777777" w:rsidTr="000329C6">
        <w:tc>
          <w:tcPr>
            <w:tcW w:w="8780" w:type="dxa"/>
          </w:tcPr>
          <w:p w14:paraId="726E1C7D" w14:textId="77777777" w:rsidR="000329C6" w:rsidRPr="000329C6" w:rsidRDefault="000329C6" w:rsidP="00386B10">
            <w:r w:rsidRPr="000329C6">
              <w:t>El entregable queda marcado como eliminado lógicamente.</w:t>
            </w:r>
          </w:p>
        </w:tc>
      </w:tr>
      <w:tr w:rsidR="000329C6" w:rsidRPr="000329C6" w14:paraId="5AF4F065" w14:textId="77777777" w:rsidTr="000329C6">
        <w:tc>
          <w:tcPr>
            <w:tcW w:w="8780" w:type="dxa"/>
          </w:tcPr>
          <w:p w14:paraId="3163C122" w14:textId="77777777" w:rsidR="000329C6" w:rsidRPr="000329C6" w:rsidRDefault="000329C6" w:rsidP="00386B10">
            <w:r w:rsidRPr="000329C6">
              <w:t>Salidas:</w:t>
            </w:r>
          </w:p>
        </w:tc>
      </w:tr>
      <w:tr w:rsidR="000329C6" w:rsidRPr="000329C6" w14:paraId="0C5E4192" w14:textId="77777777" w:rsidTr="000329C6">
        <w:tc>
          <w:tcPr>
            <w:tcW w:w="878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12"/>
              <w:gridCol w:w="2776"/>
              <w:gridCol w:w="2788"/>
            </w:tblGrid>
            <w:tr w:rsidR="000329C6" w:rsidRPr="000329C6" w14:paraId="6DE8BF0C" w14:textId="77777777" w:rsidTr="00386B10">
              <w:tc>
                <w:tcPr>
                  <w:tcW w:w="2880" w:type="dxa"/>
                </w:tcPr>
                <w:p w14:paraId="01B731A1" w14:textId="77777777" w:rsidR="000329C6" w:rsidRPr="000329C6" w:rsidRDefault="000329C6" w:rsidP="00386B10">
                  <w:r w:rsidRPr="000329C6">
                    <w:t>Nombre salida</w:t>
                  </w:r>
                </w:p>
              </w:tc>
              <w:tc>
                <w:tcPr>
                  <w:tcW w:w="2880" w:type="dxa"/>
                </w:tcPr>
                <w:p w14:paraId="6BF7A648" w14:textId="77777777" w:rsidR="000329C6" w:rsidRPr="000329C6" w:rsidRDefault="000329C6" w:rsidP="00386B10">
                  <w:r w:rsidRPr="000329C6">
                    <w:t>Tipo de dato</w:t>
                  </w:r>
                </w:p>
              </w:tc>
              <w:tc>
                <w:tcPr>
                  <w:tcW w:w="2880" w:type="dxa"/>
                </w:tcPr>
                <w:p w14:paraId="16B30C3A" w14:textId="77777777" w:rsidR="000329C6" w:rsidRPr="000329C6" w:rsidRDefault="000329C6" w:rsidP="00386B10">
                  <w:r w:rsidRPr="000329C6">
                    <w:t>Formato</w:t>
                  </w:r>
                </w:p>
              </w:tc>
            </w:tr>
            <w:tr w:rsidR="000329C6" w:rsidRPr="000329C6" w14:paraId="504DD565" w14:textId="77777777" w:rsidTr="00386B10">
              <w:tc>
                <w:tcPr>
                  <w:tcW w:w="2880" w:type="dxa"/>
                </w:tcPr>
                <w:p w14:paraId="14F60F1F" w14:textId="77777777" w:rsidR="000329C6" w:rsidRPr="000329C6" w:rsidRDefault="000329C6" w:rsidP="00386B10">
                  <w:r w:rsidRPr="000329C6">
                    <w:t>Confirmación</w:t>
                  </w:r>
                </w:p>
              </w:tc>
              <w:tc>
                <w:tcPr>
                  <w:tcW w:w="2880" w:type="dxa"/>
                </w:tcPr>
                <w:p w14:paraId="3EAED122" w14:textId="77777777" w:rsidR="000329C6" w:rsidRPr="000329C6" w:rsidRDefault="000329C6" w:rsidP="00386B10">
                  <w:proofErr w:type="spellStart"/>
                  <w:r w:rsidRPr="000329C6">
                    <w:t>String</w:t>
                  </w:r>
                  <w:proofErr w:type="spellEnd"/>
                </w:p>
              </w:tc>
              <w:tc>
                <w:tcPr>
                  <w:tcW w:w="2880" w:type="dxa"/>
                </w:tcPr>
                <w:p w14:paraId="5399DA05" w14:textId="77777777" w:rsidR="000329C6" w:rsidRPr="000329C6" w:rsidRDefault="000329C6" w:rsidP="00386B10">
                  <w:r w:rsidRPr="000329C6">
                    <w:t>Texto simple</w:t>
                  </w:r>
                </w:p>
              </w:tc>
            </w:tr>
          </w:tbl>
          <w:p w14:paraId="55006CE4" w14:textId="77777777" w:rsidR="000329C6" w:rsidRPr="000329C6" w:rsidRDefault="000329C6"/>
        </w:tc>
      </w:tr>
    </w:tbl>
    <w:p w14:paraId="7A14EC25" w14:textId="77777777" w:rsidR="008C6480" w:rsidRDefault="008C6480" w:rsidP="000329C6"/>
    <w:sectPr w:rsidR="008C64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307563">
    <w:abstractNumId w:val="8"/>
  </w:num>
  <w:num w:numId="2" w16cid:durableId="150871979">
    <w:abstractNumId w:val="6"/>
  </w:num>
  <w:num w:numId="3" w16cid:durableId="1797798758">
    <w:abstractNumId w:val="5"/>
  </w:num>
  <w:num w:numId="4" w16cid:durableId="1927569771">
    <w:abstractNumId w:val="4"/>
  </w:num>
  <w:num w:numId="5" w16cid:durableId="1727333025">
    <w:abstractNumId w:val="7"/>
  </w:num>
  <w:num w:numId="6" w16cid:durableId="2028633438">
    <w:abstractNumId w:val="3"/>
  </w:num>
  <w:num w:numId="7" w16cid:durableId="648290530">
    <w:abstractNumId w:val="2"/>
  </w:num>
  <w:num w:numId="8" w16cid:durableId="2093773141">
    <w:abstractNumId w:val="1"/>
  </w:num>
  <w:num w:numId="9" w16cid:durableId="22190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9C6"/>
    <w:rsid w:val="00034616"/>
    <w:rsid w:val="0006063C"/>
    <w:rsid w:val="000B15E9"/>
    <w:rsid w:val="000E46A0"/>
    <w:rsid w:val="0015074B"/>
    <w:rsid w:val="0029639D"/>
    <w:rsid w:val="00313803"/>
    <w:rsid w:val="00326F90"/>
    <w:rsid w:val="0083590A"/>
    <w:rsid w:val="008C648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804B6D"/>
  <w14:defaultImageDpi w14:val="300"/>
  <w15:docId w15:val="{651F6621-479A-492A-9E3F-7FFF770F7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Castro</cp:lastModifiedBy>
  <cp:revision>2</cp:revision>
  <dcterms:created xsi:type="dcterms:W3CDTF">2025-06-01T14:43:00Z</dcterms:created>
  <dcterms:modified xsi:type="dcterms:W3CDTF">2025-06-01T14:43:00Z</dcterms:modified>
  <cp:category/>
</cp:coreProperties>
</file>